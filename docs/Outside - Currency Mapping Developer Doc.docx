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5BE4F" w14:textId="6985034A" w:rsidR="00436AA3" w:rsidRDefault="00436AA3" w:rsidP="00436AA3">
      <w:pPr>
        <w:pStyle w:val="Heading1"/>
      </w:pPr>
      <w:r>
        <w:t>Outside Inc</w:t>
      </w:r>
      <w:r w:rsidR="00B51F22">
        <w:t xml:space="preserve"> – Wire Information Form</w:t>
      </w:r>
    </w:p>
    <w:p w14:paraId="4A889139" w14:textId="65172D3F" w:rsidR="00B51F22" w:rsidRDefault="00342BE6" w:rsidP="00B51F22">
      <w:pPr>
        <w:rPr>
          <w:rStyle w:val="Hyperlink"/>
        </w:rPr>
      </w:pPr>
      <w:hyperlink r:id="rId6" w:history="1">
        <w:r w:rsidR="00B51F22" w:rsidRPr="00B51F22">
          <w:rPr>
            <w:rStyle w:val="Hyperlink"/>
          </w:rPr>
          <w:t>Example Link to Google Form</w:t>
        </w:r>
      </w:hyperlink>
    </w:p>
    <w:p w14:paraId="0247D825" w14:textId="775DBACD" w:rsidR="004847E4" w:rsidRDefault="004847E4" w:rsidP="004847E4">
      <w:pPr>
        <w:pStyle w:val="Heading1"/>
      </w:pPr>
      <w:r w:rsidRPr="004847E4">
        <w:t>General Notes</w:t>
      </w:r>
    </w:p>
    <w:p w14:paraId="1772C0A5" w14:textId="4155FE80" w:rsidR="00EB7F66" w:rsidRDefault="00EB7F66" w:rsidP="004847E4">
      <w:pPr>
        <w:pStyle w:val="ListParagraph"/>
        <w:numPr>
          <w:ilvl w:val="0"/>
          <w:numId w:val="10"/>
        </w:numPr>
      </w:pPr>
      <w:r>
        <w:t xml:space="preserve">ALWAYS have them select Currency first, then based </w:t>
      </w:r>
      <w:proofErr w:type="gramStart"/>
      <w:r>
        <w:t>off of</w:t>
      </w:r>
      <w:proofErr w:type="gramEnd"/>
      <w:r>
        <w:t xml:space="preserve"> the selection is when the respective fields are shown or hidden for each currency.</w:t>
      </w:r>
    </w:p>
    <w:p w14:paraId="6685F364" w14:textId="04C6D75D" w:rsidR="00377616" w:rsidRDefault="00377616" w:rsidP="004847E4">
      <w:pPr>
        <w:pStyle w:val="ListParagraph"/>
        <w:numPr>
          <w:ilvl w:val="0"/>
          <w:numId w:val="10"/>
        </w:numPr>
      </w:pPr>
      <w:r>
        <w:t>For USA, before showing fields ask if bank is located within the United States or not. Depending on that answer show fields as shown below.</w:t>
      </w:r>
    </w:p>
    <w:p w14:paraId="5610C142" w14:textId="2F42AED6" w:rsidR="00377616" w:rsidRDefault="00377616" w:rsidP="004847E4">
      <w:pPr>
        <w:pStyle w:val="ListParagraph"/>
        <w:numPr>
          <w:ilvl w:val="0"/>
          <w:numId w:val="10"/>
        </w:numPr>
      </w:pPr>
      <w:r>
        <w:t xml:space="preserve">Only other major outlier is Hong Kong Dollar (HKD) – always ask first: </w:t>
      </w:r>
      <w:r w:rsidRPr="00377616">
        <w:t xml:space="preserve">Do you have an FPS </w:t>
      </w:r>
      <w:proofErr w:type="gramStart"/>
      <w:r w:rsidRPr="00377616">
        <w:t>ID?</w:t>
      </w:r>
      <w:r w:rsidR="00342BE6">
        <w:t>.</w:t>
      </w:r>
      <w:proofErr w:type="gramEnd"/>
      <w:r w:rsidR="00342BE6">
        <w:t xml:space="preserve"> Then display fields depending on Yes or No answer</w:t>
      </w:r>
      <w:proofErr w:type="gramStart"/>
      <w:r w:rsidR="00342BE6">
        <w:t xml:space="preserve">.  </w:t>
      </w:r>
      <w:proofErr w:type="gramEnd"/>
    </w:p>
    <w:p w14:paraId="2470F0C9" w14:textId="3D44E785" w:rsidR="004847E4" w:rsidRDefault="004847E4" w:rsidP="004847E4">
      <w:pPr>
        <w:pStyle w:val="ListParagraph"/>
        <w:numPr>
          <w:ilvl w:val="0"/>
          <w:numId w:val="10"/>
        </w:numPr>
      </w:pPr>
      <w:r>
        <w:t>Legal Disclaimer {</w:t>
      </w:r>
      <w:r w:rsidRPr="004847E4">
        <w:t>custrecord_vr_legaldisclaimercheckbox</w:t>
      </w:r>
      <w:r>
        <w:t xml:space="preserve">} is a checkbox and </w:t>
      </w:r>
      <w:r w:rsidR="00424C8F">
        <w:t xml:space="preserve">is on </w:t>
      </w:r>
      <w:r w:rsidR="00F67096">
        <w:t>each</w:t>
      </w:r>
      <w:r w:rsidR="00424C8F">
        <w:t xml:space="preserve"> form. We need text displayed above the checkbox that says:</w:t>
      </w:r>
    </w:p>
    <w:p w14:paraId="28DA6ADA" w14:textId="4EF2222C" w:rsidR="00424C8F" w:rsidRDefault="00F67096" w:rsidP="00424C8F">
      <w:pPr>
        <w:pStyle w:val="ListParagraph"/>
        <w:numPr>
          <w:ilvl w:val="1"/>
          <w:numId w:val="10"/>
        </w:numPr>
      </w:pPr>
      <w:r>
        <w:t>“</w:t>
      </w:r>
      <w:r w:rsidRPr="00F67096">
        <w:t>I (we) hereby authorize Outside Interactive Inc (the Company) to initiate entries to my (our) checking/savings</w:t>
      </w:r>
      <w:r>
        <w:t>.”</w:t>
      </w:r>
    </w:p>
    <w:p w14:paraId="7286A052" w14:textId="76220CB4" w:rsidR="00F67096" w:rsidRPr="004847E4" w:rsidRDefault="00F67096" w:rsidP="00424C8F">
      <w:pPr>
        <w:pStyle w:val="ListParagraph"/>
        <w:numPr>
          <w:ilvl w:val="1"/>
          <w:numId w:val="10"/>
        </w:numPr>
      </w:pPr>
      <w:r>
        <w:t>Checkbox Label: Do you agree?</w:t>
      </w:r>
    </w:p>
    <w:p w14:paraId="7B123085" w14:textId="6F8041A9" w:rsidR="004F3B5A" w:rsidRDefault="004F3B5A">
      <w:pPr>
        <w:pStyle w:val="Heading1"/>
      </w:pPr>
      <w:r>
        <w:t>USD (US Dollar)</w:t>
      </w:r>
      <w:r w:rsidR="00434259">
        <w:t xml:space="preserve"> – BANK IN USA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1"/>
        <w:gridCol w:w="3903"/>
        <w:gridCol w:w="2286"/>
      </w:tblGrid>
      <w:tr w:rsidR="004F3B5A" w:rsidRPr="008332EE" w14:paraId="5D155C08" w14:textId="77777777" w:rsidTr="0070434D">
        <w:tc>
          <w:tcPr>
            <w:tcW w:w="2441" w:type="dxa"/>
            <w:shd w:val="clear" w:color="auto" w:fill="B6DDE8" w:themeFill="accent5" w:themeFillTint="66"/>
          </w:tcPr>
          <w:p w14:paraId="63F3EF81" w14:textId="77777777" w:rsidR="004F3B5A" w:rsidRPr="008332EE" w:rsidRDefault="004F3B5A" w:rsidP="005657BD">
            <w:pPr>
              <w:rPr>
                <w:b/>
                <w:bCs/>
              </w:rPr>
            </w:pPr>
            <w:r w:rsidRPr="008332EE">
              <w:rPr>
                <w:b/>
                <w:bCs/>
              </w:rPr>
              <w:t>Field Name</w:t>
            </w:r>
          </w:p>
        </w:tc>
        <w:tc>
          <w:tcPr>
            <w:tcW w:w="3903" w:type="dxa"/>
            <w:shd w:val="clear" w:color="auto" w:fill="B6DDE8" w:themeFill="accent5" w:themeFillTint="66"/>
          </w:tcPr>
          <w:p w14:paraId="203824C5" w14:textId="77777777" w:rsidR="004F3B5A" w:rsidRPr="008332EE" w:rsidRDefault="004F3B5A" w:rsidP="005657BD">
            <w:pPr>
              <w:rPr>
                <w:b/>
                <w:bCs/>
              </w:rPr>
            </w:pPr>
            <w:r w:rsidRPr="008332EE">
              <w:rPr>
                <w:b/>
                <w:bCs/>
              </w:rPr>
              <w:t>NetSuite Field Internal ID</w:t>
            </w:r>
          </w:p>
        </w:tc>
        <w:tc>
          <w:tcPr>
            <w:tcW w:w="2286" w:type="dxa"/>
            <w:shd w:val="clear" w:color="auto" w:fill="B6DDE8" w:themeFill="accent5" w:themeFillTint="66"/>
          </w:tcPr>
          <w:p w14:paraId="24E76B8A" w14:textId="77777777" w:rsidR="004F3B5A" w:rsidRPr="008332EE" w:rsidRDefault="004F3B5A" w:rsidP="005657BD">
            <w:pPr>
              <w:rPr>
                <w:b/>
                <w:bCs/>
              </w:rPr>
            </w:pPr>
            <w:r w:rsidRPr="008332EE">
              <w:rPr>
                <w:b/>
                <w:bCs/>
              </w:rPr>
              <w:t>Field Type</w:t>
            </w:r>
          </w:p>
        </w:tc>
      </w:tr>
      <w:tr w:rsidR="004F3B5A" w14:paraId="2720BB1D" w14:textId="77777777" w:rsidTr="0070434D">
        <w:tc>
          <w:tcPr>
            <w:tcW w:w="2441" w:type="dxa"/>
          </w:tcPr>
          <w:p w14:paraId="17788303" w14:textId="372B03CD" w:rsidR="004F3B5A" w:rsidRDefault="004F3B5A" w:rsidP="005657BD">
            <w:r>
              <w:t>Full Name of Account Holder</w:t>
            </w:r>
            <w:r w:rsidR="00042860" w:rsidRPr="00042860">
              <w:rPr>
                <w:b/>
                <w:bCs/>
                <w:color w:val="FF0000"/>
              </w:rPr>
              <w:t>*</w:t>
            </w:r>
          </w:p>
        </w:tc>
        <w:tc>
          <w:tcPr>
            <w:tcW w:w="3903" w:type="dxa"/>
          </w:tcPr>
          <w:p w14:paraId="0546D758" w14:textId="7024F515" w:rsidR="004F3B5A" w:rsidRDefault="00172BC1" w:rsidP="005657BD">
            <w:r w:rsidRPr="00172BC1">
              <w:t>custrecord_vr_fullnameaccountholder</w:t>
            </w:r>
          </w:p>
        </w:tc>
        <w:tc>
          <w:tcPr>
            <w:tcW w:w="2286" w:type="dxa"/>
          </w:tcPr>
          <w:p w14:paraId="09C008DD" w14:textId="1CBA716E" w:rsidR="004F3B5A" w:rsidRDefault="000B4A5D" w:rsidP="005657BD">
            <w:r>
              <w:t>Free-Form Text</w:t>
            </w:r>
          </w:p>
        </w:tc>
      </w:tr>
      <w:tr w:rsidR="004F3B5A" w14:paraId="15F8908B" w14:textId="77777777" w:rsidTr="0070434D">
        <w:tc>
          <w:tcPr>
            <w:tcW w:w="2441" w:type="dxa"/>
          </w:tcPr>
          <w:p w14:paraId="2DB6FD2F" w14:textId="318A7BDF" w:rsidR="004F3B5A" w:rsidRDefault="00C41002" w:rsidP="005657BD">
            <w:r>
              <w:t>ACH Routing Number</w:t>
            </w:r>
            <w:r w:rsidR="00042860" w:rsidRPr="00042860">
              <w:rPr>
                <w:b/>
                <w:bCs/>
                <w:color w:val="FF0000"/>
              </w:rPr>
              <w:t>*</w:t>
            </w:r>
          </w:p>
        </w:tc>
        <w:tc>
          <w:tcPr>
            <w:tcW w:w="3903" w:type="dxa"/>
          </w:tcPr>
          <w:p w14:paraId="601BD002" w14:textId="47E9C128" w:rsidR="004F3B5A" w:rsidRDefault="009B66D2" w:rsidP="005657BD">
            <w:r w:rsidRPr="009B66D2">
              <w:t>custrecord_vr_bankroutingnumber</w:t>
            </w:r>
          </w:p>
        </w:tc>
        <w:tc>
          <w:tcPr>
            <w:tcW w:w="2286" w:type="dxa"/>
          </w:tcPr>
          <w:p w14:paraId="2607D80F" w14:textId="528B6977" w:rsidR="004F3B5A" w:rsidRDefault="009B66D2" w:rsidP="005657BD">
            <w:r>
              <w:t>Free-Form Text (9-digit)</w:t>
            </w:r>
          </w:p>
        </w:tc>
      </w:tr>
      <w:tr w:rsidR="0070434D" w14:paraId="0EB2284C" w14:textId="77777777" w:rsidTr="0070434D">
        <w:tc>
          <w:tcPr>
            <w:tcW w:w="2441" w:type="dxa"/>
          </w:tcPr>
          <w:p w14:paraId="7BCDD6D8" w14:textId="28BEF6C6" w:rsidR="0070434D" w:rsidRDefault="0070434D" w:rsidP="0070434D">
            <w:r>
              <w:t>Account Number</w:t>
            </w:r>
            <w:r w:rsidR="00042860" w:rsidRPr="00042860">
              <w:rPr>
                <w:b/>
                <w:bCs/>
                <w:color w:val="FF0000"/>
              </w:rPr>
              <w:t>*</w:t>
            </w:r>
          </w:p>
        </w:tc>
        <w:tc>
          <w:tcPr>
            <w:tcW w:w="3903" w:type="dxa"/>
          </w:tcPr>
          <w:p w14:paraId="22B81F12" w14:textId="45B3E317" w:rsidR="0070434D" w:rsidRDefault="0070434D" w:rsidP="0070434D">
            <w:r w:rsidRPr="00F40121">
              <w:t>custrecord_vr_accountnumber</w:t>
            </w:r>
          </w:p>
        </w:tc>
        <w:tc>
          <w:tcPr>
            <w:tcW w:w="2286" w:type="dxa"/>
          </w:tcPr>
          <w:p w14:paraId="0C8CC019" w14:textId="7D29D3E8" w:rsidR="0070434D" w:rsidRDefault="0070434D" w:rsidP="0070434D">
            <w:r>
              <w:t>Free-Form Text</w:t>
            </w:r>
          </w:p>
        </w:tc>
      </w:tr>
      <w:tr w:rsidR="0070434D" w14:paraId="4773DCF7" w14:textId="77777777" w:rsidTr="0070434D">
        <w:tc>
          <w:tcPr>
            <w:tcW w:w="2441" w:type="dxa"/>
          </w:tcPr>
          <w:p w14:paraId="63C09B56" w14:textId="410DDED3" w:rsidR="0070434D" w:rsidRDefault="0070434D" w:rsidP="0070434D">
            <w:r>
              <w:t>Account Type</w:t>
            </w:r>
            <w:r w:rsidR="00042860" w:rsidRPr="00042860">
              <w:rPr>
                <w:b/>
                <w:bCs/>
                <w:color w:val="FF0000"/>
              </w:rPr>
              <w:t>*</w:t>
            </w:r>
          </w:p>
        </w:tc>
        <w:tc>
          <w:tcPr>
            <w:tcW w:w="3903" w:type="dxa"/>
          </w:tcPr>
          <w:p w14:paraId="6F142721" w14:textId="4B21B3C6" w:rsidR="0070434D" w:rsidRDefault="0070434D" w:rsidP="0070434D">
            <w:r w:rsidRPr="00E91A39">
              <w:t>custrecord_vr_accountype</w:t>
            </w:r>
          </w:p>
        </w:tc>
        <w:tc>
          <w:tcPr>
            <w:tcW w:w="2286" w:type="dxa"/>
          </w:tcPr>
          <w:p w14:paraId="732E049C" w14:textId="43E5F8EF" w:rsidR="0070434D" w:rsidRDefault="0070434D" w:rsidP="0070434D">
            <w:r>
              <w:t>List/Record</w:t>
            </w:r>
          </w:p>
        </w:tc>
      </w:tr>
      <w:tr w:rsidR="0070434D" w14:paraId="6BB265A0" w14:textId="77777777" w:rsidTr="0070434D">
        <w:tc>
          <w:tcPr>
            <w:tcW w:w="2441" w:type="dxa"/>
          </w:tcPr>
          <w:p w14:paraId="42F0D928" w14:textId="67A9B44B" w:rsidR="0070434D" w:rsidRDefault="0070434D" w:rsidP="0070434D">
            <w:r>
              <w:t>City</w:t>
            </w:r>
            <w:r w:rsidR="00655AA0" w:rsidRPr="00042860">
              <w:rPr>
                <w:b/>
                <w:bCs/>
                <w:color w:val="FF0000"/>
              </w:rPr>
              <w:t>*</w:t>
            </w:r>
          </w:p>
        </w:tc>
        <w:tc>
          <w:tcPr>
            <w:tcW w:w="3903" w:type="dxa"/>
          </w:tcPr>
          <w:p w14:paraId="2CC79CD0" w14:textId="2FD8000F" w:rsidR="0070434D" w:rsidRDefault="0070434D" w:rsidP="0070434D">
            <w:r w:rsidRPr="004A358E">
              <w:t>custrecord_vr_intl_bankcity</w:t>
            </w:r>
          </w:p>
        </w:tc>
        <w:tc>
          <w:tcPr>
            <w:tcW w:w="2286" w:type="dxa"/>
          </w:tcPr>
          <w:p w14:paraId="00D7A3C5" w14:textId="37EF6C8E" w:rsidR="0070434D" w:rsidRDefault="0070434D" w:rsidP="0070434D">
            <w:r>
              <w:t>Free-Form Text</w:t>
            </w:r>
          </w:p>
        </w:tc>
      </w:tr>
      <w:tr w:rsidR="0070434D" w14:paraId="12436172" w14:textId="77777777" w:rsidTr="0070434D">
        <w:tc>
          <w:tcPr>
            <w:tcW w:w="2441" w:type="dxa"/>
          </w:tcPr>
          <w:p w14:paraId="35F199A5" w14:textId="74768533" w:rsidR="0070434D" w:rsidRDefault="0070434D" w:rsidP="0070434D">
            <w:r>
              <w:t>Recipient Address</w:t>
            </w:r>
            <w:r w:rsidR="00655AA0" w:rsidRPr="00042860">
              <w:rPr>
                <w:b/>
                <w:bCs/>
                <w:color w:val="FF0000"/>
              </w:rPr>
              <w:t>*</w:t>
            </w:r>
          </w:p>
        </w:tc>
        <w:tc>
          <w:tcPr>
            <w:tcW w:w="3903" w:type="dxa"/>
          </w:tcPr>
          <w:p w14:paraId="10A03153" w14:textId="23648ECD" w:rsidR="0070434D" w:rsidRDefault="0070434D" w:rsidP="0070434D">
            <w:r w:rsidRPr="00515ECA">
              <w:t>custrecord_vr_intl_bankstreetaddress</w:t>
            </w:r>
          </w:p>
        </w:tc>
        <w:tc>
          <w:tcPr>
            <w:tcW w:w="2286" w:type="dxa"/>
          </w:tcPr>
          <w:p w14:paraId="6C910395" w14:textId="6BC64847" w:rsidR="0070434D" w:rsidRDefault="0070434D" w:rsidP="0070434D">
            <w:r>
              <w:t>Free-Form Text</w:t>
            </w:r>
          </w:p>
        </w:tc>
      </w:tr>
      <w:tr w:rsidR="0070434D" w14:paraId="4F0B6596" w14:textId="77777777" w:rsidTr="0070434D">
        <w:tc>
          <w:tcPr>
            <w:tcW w:w="2441" w:type="dxa"/>
          </w:tcPr>
          <w:p w14:paraId="3DFDFEB2" w14:textId="01E0DB36" w:rsidR="0070434D" w:rsidRDefault="0070434D" w:rsidP="0070434D">
            <w:r>
              <w:t>Post Code</w:t>
            </w:r>
            <w:r w:rsidR="00655AA0" w:rsidRPr="00042860">
              <w:rPr>
                <w:b/>
                <w:bCs/>
                <w:color w:val="FF0000"/>
              </w:rPr>
              <w:t>*</w:t>
            </w:r>
          </w:p>
        </w:tc>
        <w:tc>
          <w:tcPr>
            <w:tcW w:w="3903" w:type="dxa"/>
          </w:tcPr>
          <w:p w14:paraId="5420D9EA" w14:textId="77AF330F" w:rsidR="0070434D" w:rsidRDefault="0070434D" w:rsidP="0070434D">
            <w:r w:rsidRPr="00D730AF">
              <w:t>custrecord_vr_intl_postalcode</w:t>
            </w:r>
          </w:p>
        </w:tc>
        <w:tc>
          <w:tcPr>
            <w:tcW w:w="2286" w:type="dxa"/>
          </w:tcPr>
          <w:p w14:paraId="0B54CB64" w14:textId="420371FA" w:rsidR="0070434D" w:rsidRDefault="0070434D" w:rsidP="0070434D">
            <w:r>
              <w:t>Free-Form Text</w:t>
            </w:r>
          </w:p>
        </w:tc>
      </w:tr>
      <w:tr w:rsidR="0070434D" w14:paraId="23B7437D" w14:textId="77777777" w:rsidTr="0070434D">
        <w:tc>
          <w:tcPr>
            <w:tcW w:w="2441" w:type="dxa"/>
          </w:tcPr>
          <w:p w14:paraId="0345166B" w14:textId="2A464677" w:rsidR="0070434D" w:rsidRDefault="0070434D" w:rsidP="0070434D">
            <w:r>
              <w:t>Email for Remittance</w:t>
            </w:r>
            <w:r w:rsidR="00655AA0" w:rsidRPr="00042860">
              <w:rPr>
                <w:b/>
                <w:bCs/>
                <w:color w:val="FF0000"/>
              </w:rPr>
              <w:t>*</w:t>
            </w:r>
          </w:p>
        </w:tc>
        <w:tc>
          <w:tcPr>
            <w:tcW w:w="3903" w:type="dxa"/>
          </w:tcPr>
          <w:p w14:paraId="0C79C211" w14:textId="0C87188B" w:rsidR="0070434D" w:rsidRDefault="0070434D" w:rsidP="0070434D">
            <w:r w:rsidRPr="000D5FED">
              <w:t>custrecord_vr_remittanceemail</w:t>
            </w:r>
          </w:p>
        </w:tc>
        <w:tc>
          <w:tcPr>
            <w:tcW w:w="2286" w:type="dxa"/>
          </w:tcPr>
          <w:p w14:paraId="3616CCB0" w14:textId="77C2C8C7" w:rsidR="0070434D" w:rsidRDefault="0070434D" w:rsidP="0070434D">
            <w:r>
              <w:t>Email</w:t>
            </w:r>
          </w:p>
        </w:tc>
      </w:tr>
      <w:tr w:rsidR="0070434D" w14:paraId="2D866822" w14:textId="77777777" w:rsidTr="0070434D">
        <w:tc>
          <w:tcPr>
            <w:tcW w:w="2441" w:type="dxa"/>
          </w:tcPr>
          <w:p w14:paraId="48A4C882" w14:textId="6A292045" w:rsidR="0070434D" w:rsidRDefault="0070434D" w:rsidP="0070434D">
            <w:r>
              <w:t>Name (if different from account holder name</w:t>
            </w:r>
          </w:p>
        </w:tc>
        <w:tc>
          <w:tcPr>
            <w:tcW w:w="3903" w:type="dxa"/>
          </w:tcPr>
          <w:p w14:paraId="74AD029B" w14:textId="510DF527" w:rsidR="0070434D" w:rsidRDefault="0070434D" w:rsidP="0070434D">
            <w:r w:rsidRPr="0071487B">
              <w:t>custrecord_vr_differentname</w:t>
            </w:r>
          </w:p>
        </w:tc>
        <w:tc>
          <w:tcPr>
            <w:tcW w:w="2286" w:type="dxa"/>
          </w:tcPr>
          <w:p w14:paraId="2C49FD47" w14:textId="64C0786A" w:rsidR="0070434D" w:rsidRDefault="0070434D" w:rsidP="0070434D">
            <w:r>
              <w:t>Free-Form Text</w:t>
            </w:r>
          </w:p>
        </w:tc>
      </w:tr>
      <w:tr w:rsidR="0070434D" w14:paraId="19FD22D9" w14:textId="77777777" w:rsidTr="0070434D">
        <w:tc>
          <w:tcPr>
            <w:tcW w:w="2441" w:type="dxa"/>
          </w:tcPr>
          <w:p w14:paraId="593D7668" w14:textId="6509FE46" w:rsidR="0070434D" w:rsidRDefault="0070434D" w:rsidP="0070434D">
            <w:r>
              <w:t>Legal Disclaimer</w:t>
            </w:r>
            <w:r w:rsidR="00655AA0" w:rsidRPr="00042860">
              <w:rPr>
                <w:b/>
                <w:bCs/>
                <w:color w:val="FF0000"/>
              </w:rPr>
              <w:t>*</w:t>
            </w:r>
          </w:p>
        </w:tc>
        <w:tc>
          <w:tcPr>
            <w:tcW w:w="3903" w:type="dxa"/>
          </w:tcPr>
          <w:p w14:paraId="25F457D0" w14:textId="351EB8BD" w:rsidR="0070434D" w:rsidRPr="0071487B" w:rsidRDefault="0070434D" w:rsidP="0070434D">
            <w:r w:rsidRPr="00A559A9">
              <w:t>custrecord_vr_legaldisclaimercheckbox</w:t>
            </w:r>
          </w:p>
        </w:tc>
        <w:tc>
          <w:tcPr>
            <w:tcW w:w="2286" w:type="dxa"/>
          </w:tcPr>
          <w:p w14:paraId="29D98CD9" w14:textId="03C0FC58" w:rsidR="0070434D" w:rsidRDefault="0070434D" w:rsidP="0070434D">
            <w:r>
              <w:t>Checkbox</w:t>
            </w:r>
          </w:p>
        </w:tc>
      </w:tr>
    </w:tbl>
    <w:p w14:paraId="2E6CAB1C" w14:textId="02F226DC" w:rsidR="00B51F22" w:rsidRDefault="00B51F22" w:rsidP="00B51F22">
      <w:pPr>
        <w:rPr>
          <w:b/>
          <w:bCs/>
        </w:rPr>
      </w:pPr>
      <w:r w:rsidRPr="00B51F22">
        <w:rPr>
          <w:b/>
          <w:bCs/>
        </w:rPr>
        <w:t>NOTES:</w:t>
      </w:r>
    </w:p>
    <w:p w14:paraId="5EFF886D" w14:textId="77777777" w:rsidR="00677FB4" w:rsidRDefault="00677FB4" w:rsidP="00677FB4">
      <w:pPr>
        <w:pStyle w:val="ListParagraph"/>
        <w:numPr>
          <w:ilvl w:val="0"/>
          <w:numId w:val="10"/>
        </w:numPr>
      </w:pPr>
      <w:r>
        <w:t>If YES, do the above.</w:t>
      </w:r>
    </w:p>
    <w:p w14:paraId="47A7AC81" w14:textId="7225430D" w:rsidR="00677FB4" w:rsidRDefault="00677FB4" w:rsidP="00677FB4">
      <w:pPr>
        <w:pStyle w:val="ListParagraph"/>
        <w:numPr>
          <w:ilvl w:val="0"/>
          <w:numId w:val="10"/>
        </w:numPr>
      </w:pPr>
      <w:r>
        <w:t>If NO, do the below.</w:t>
      </w:r>
    </w:p>
    <w:p w14:paraId="474B4EF2" w14:textId="2AF33841" w:rsidR="00677FB4" w:rsidRPr="00677FB4" w:rsidRDefault="000D31D8" w:rsidP="001153C3">
      <w:pPr>
        <w:pStyle w:val="ListParagraph"/>
        <w:numPr>
          <w:ilvl w:val="1"/>
          <w:numId w:val="10"/>
        </w:numPr>
      </w:pPr>
      <w:r>
        <w:t>IBAN / Account Number is Account Number {</w:t>
      </w:r>
      <w:r w:rsidRPr="00F40121">
        <w:t>custrecord_vr_accountnumber</w:t>
      </w:r>
      <w:r w:rsidR="001153C3">
        <w:t xml:space="preserve">} </w:t>
      </w:r>
      <w:r>
        <w:t>field, we just need label to show</w:t>
      </w:r>
      <w:r w:rsidR="001153C3">
        <w:t xml:space="preserve"> like that.</w:t>
      </w:r>
      <w:r>
        <w:t xml:space="preserve"> </w:t>
      </w:r>
    </w:p>
    <w:p w14:paraId="2CA9180D" w14:textId="75E9C37F" w:rsidR="00FC0EBD" w:rsidRDefault="00FC0EBD" w:rsidP="00B51F22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23FDC92A" wp14:editId="05F4C14D">
            <wp:extent cx="4019550" cy="1396142"/>
            <wp:effectExtent l="0" t="0" r="0" b="0"/>
            <wp:docPr id="7271349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134912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1646" cy="1400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3ED20" w14:textId="3182E21D" w:rsidR="00434259" w:rsidRDefault="00434259" w:rsidP="00434259">
      <w:pPr>
        <w:pStyle w:val="Heading1"/>
      </w:pPr>
      <w:r>
        <w:t xml:space="preserve">USD (US Dollar) – BANK </w:t>
      </w:r>
      <w:r>
        <w:t>OUTSIDE OF</w:t>
      </w:r>
      <w:r>
        <w:t xml:space="preserve"> USA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1"/>
        <w:gridCol w:w="3903"/>
        <w:gridCol w:w="2286"/>
      </w:tblGrid>
      <w:tr w:rsidR="00434259" w:rsidRPr="008332EE" w14:paraId="22F476B1" w14:textId="77777777" w:rsidTr="005657BD">
        <w:tc>
          <w:tcPr>
            <w:tcW w:w="2441" w:type="dxa"/>
            <w:shd w:val="clear" w:color="auto" w:fill="B6DDE8" w:themeFill="accent5" w:themeFillTint="66"/>
          </w:tcPr>
          <w:p w14:paraId="6D7CB0C0" w14:textId="77777777" w:rsidR="00434259" w:rsidRPr="008332EE" w:rsidRDefault="00434259" w:rsidP="005657BD">
            <w:pPr>
              <w:rPr>
                <w:b/>
                <w:bCs/>
              </w:rPr>
            </w:pPr>
            <w:r w:rsidRPr="008332EE">
              <w:rPr>
                <w:b/>
                <w:bCs/>
              </w:rPr>
              <w:t>Field Name</w:t>
            </w:r>
          </w:p>
        </w:tc>
        <w:tc>
          <w:tcPr>
            <w:tcW w:w="3903" w:type="dxa"/>
            <w:shd w:val="clear" w:color="auto" w:fill="B6DDE8" w:themeFill="accent5" w:themeFillTint="66"/>
          </w:tcPr>
          <w:p w14:paraId="6395A491" w14:textId="77777777" w:rsidR="00434259" w:rsidRPr="008332EE" w:rsidRDefault="00434259" w:rsidP="005657BD">
            <w:pPr>
              <w:rPr>
                <w:b/>
                <w:bCs/>
              </w:rPr>
            </w:pPr>
            <w:r w:rsidRPr="008332EE">
              <w:rPr>
                <w:b/>
                <w:bCs/>
              </w:rPr>
              <w:t>NetSuite Field Internal ID</w:t>
            </w:r>
          </w:p>
        </w:tc>
        <w:tc>
          <w:tcPr>
            <w:tcW w:w="2286" w:type="dxa"/>
            <w:shd w:val="clear" w:color="auto" w:fill="B6DDE8" w:themeFill="accent5" w:themeFillTint="66"/>
          </w:tcPr>
          <w:p w14:paraId="7ED74163" w14:textId="77777777" w:rsidR="00434259" w:rsidRPr="008332EE" w:rsidRDefault="00434259" w:rsidP="005657BD">
            <w:pPr>
              <w:rPr>
                <w:b/>
                <w:bCs/>
              </w:rPr>
            </w:pPr>
            <w:r w:rsidRPr="008332EE">
              <w:rPr>
                <w:b/>
                <w:bCs/>
              </w:rPr>
              <w:t>Field Type</w:t>
            </w:r>
          </w:p>
        </w:tc>
      </w:tr>
      <w:tr w:rsidR="00434259" w14:paraId="453CCC8D" w14:textId="77777777" w:rsidTr="005657BD">
        <w:tc>
          <w:tcPr>
            <w:tcW w:w="2441" w:type="dxa"/>
          </w:tcPr>
          <w:p w14:paraId="177A245E" w14:textId="77777777" w:rsidR="00434259" w:rsidRDefault="00434259" w:rsidP="005657BD">
            <w:r>
              <w:t>Full Name of Account Holder</w:t>
            </w:r>
            <w:r w:rsidRPr="00042860">
              <w:rPr>
                <w:b/>
                <w:bCs/>
                <w:color w:val="FF0000"/>
              </w:rPr>
              <w:t>*</w:t>
            </w:r>
          </w:p>
        </w:tc>
        <w:tc>
          <w:tcPr>
            <w:tcW w:w="3903" w:type="dxa"/>
          </w:tcPr>
          <w:p w14:paraId="43D1E93D" w14:textId="77777777" w:rsidR="00434259" w:rsidRDefault="00434259" w:rsidP="005657BD">
            <w:r w:rsidRPr="00172BC1">
              <w:t>custrecord_vr_fullnameaccountholder</w:t>
            </w:r>
          </w:p>
        </w:tc>
        <w:tc>
          <w:tcPr>
            <w:tcW w:w="2286" w:type="dxa"/>
          </w:tcPr>
          <w:p w14:paraId="66EDA0C0" w14:textId="77777777" w:rsidR="00434259" w:rsidRDefault="00434259" w:rsidP="005657BD">
            <w:r>
              <w:t>Free-Form Text</w:t>
            </w:r>
          </w:p>
        </w:tc>
      </w:tr>
      <w:tr w:rsidR="00434259" w14:paraId="791404E2" w14:textId="77777777" w:rsidTr="005657BD">
        <w:tc>
          <w:tcPr>
            <w:tcW w:w="2441" w:type="dxa"/>
          </w:tcPr>
          <w:p w14:paraId="48801F27" w14:textId="11814B60" w:rsidR="00434259" w:rsidRDefault="00434259" w:rsidP="005657BD">
            <w:r>
              <w:t>SWIFT/BIC Code</w:t>
            </w:r>
            <w:r w:rsidRPr="00042860">
              <w:rPr>
                <w:b/>
                <w:bCs/>
                <w:color w:val="FF0000"/>
              </w:rPr>
              <w:t>*</w:t>
            </w:r>
          </w:p>
        </w:tc>
        <w:tc>
          <w:tcPr>
            <w:tcW w:w="3903" w:type="dxa"/>
          </w:tcPr>
          <w:p w14:paraId="76380484" w14:textId="62E4F3A5" w:rsidR="00434259" w:rsidRDefault="003038BB" w:rsidP="005657BD">
            <w:r w:rsidRPr="003038BB">
              <w:t>custrecord_vr_bicswift</w:t>
            </w:r>
          </w:p>
        </w:tc>
        <w:tc>
          <w:tcPr>
            <w:tcW w:w="2286" w:type="dxa"/>
          </w:tcPr>
          <w:p w14:paraId="5E1224A0" w14:textId="5B0C3709" w:rsidR="00434259" w:rsidRDefault="00434259" w:rsidP="005657BD">
            <w:r>
              <w:t>Free-Form Text</w:t>
            </w:r>
          </w:p>
        </w:tc>
      </w:tr>
      <w:tr w:rsidR="00434259" w14:paraId="1CCDCCC9" w14:textId="77777777" w:rsidTr="005657BD">
        <w:tc>
          <w:tcPr>
            <w:tcW w:w="2441" w:type="dxa"/>
          </w:tcPr>
          <w:p w14:paraId="100C4E7C" w14:textId="68F62C24" w:rsidR="00434259" w:rsidRDefault="00364A54" w:rsidP="005657BD">
            <w:r>
              <w:t xml:space="preserve">IBAN / </w:t>
            </w:r>
            <w:r w:rsidR="00434259">
              <w:t>Account Number</w:t>
            </w:r>
            <w:r w:rsidR="00434259" w:rsidRPr="00042860">
              <w:rPr>
                <w:b/>
                <w:bCs/>
                <w:color w:val="FF0000"/>
              </w:rPr>
              <w:t>*</w:t>
            </w:r>
          </w:p>
        </w:tc>
        <w:tc>
          <w:tcPr>
            <w:tcW w:w="3903" w:type="dxa"/>
          </w:tcPr>
          <w:p w14:paraId="432BB29B" w14:textId="77777777" w:rsidR="00434259" w:rsidRDefault="00434259" w:rsidP="005657BD">
            <w:r w:rsidRPr="00F40121">
              <w:t>custrecord_vr_accountnumber</w:t>
            </w:r>
          </w:p>
        </w:tc>
        <w:tc>
          <w:tcPr>
            <w:tcW w:w="2286" w:type="dxa"/>
          </w:tcPr>
          <w:p w14:paraId="7E6FA9B0" w14:textId="77777777" w:rsidR="00434259" w:rsidRDefault="00434259" w:rsidP="005657BD">
            <w:r>
              <w:t>Free-Form Text</w:t>
            </w:r>
          </w:p>
        </w:tc>
      </w:tr>
      <w:tr w:rsidR="00434259" w14:paraId="0F615C5F" w14:textId="77777777" w:rsidTr="005657BD">
        <w:tc>
          <w:tcPr>
            <w:tcW w:w="2441" w:type="dxa"/>
          </w:tcPr>
          <w:p w14:paraId="26796729" w14:textId="77777777" w:rsidR="00434259" w:rsidRDefault="00434259" w:rsidP="005657BD">
            <w:r>
              <w:t>City</w:t>
            </w:r>
            <w:r w:rsidRPr="00042860">
              <w:rPr>
                <w:b/>
                <w:bCs/>
                <w:color w:val="FF0000"/>
              </w:rPr>
              <w:t>*</w:t>
            </w:r>
          </w:p>
        </w:tc>
        <w:tc>
          <w:tcPr>
            <w:tcW w:w="3903" w:type="dxa"/>
          </w:tcPr>
          <w:p w14:paraId="1A775B6D" w14:textId="77777777" w:rsidR="00434259" w:rsidRDefault="00434259" w:rsidP="005657BD">
            <w:r w:rsidRPr="004A358E">
              <w:t>custrecord_vr_intl_bankcity</w:t>
            </w:r>
          </w:p>
        </w:tc>
        <w:tc>
          <w:tcPr>
            <w:tcW w:w="2286" w:type="dxa"/>
          </w:tcPr>
          <w:p w14:paraId="6FFB1BAB" w14:textId="77777777" w:rsidR="00434259" w:rsidRDefault="00434259" w:rsidP="005657BD">
            <w:r>
              <w:t>Free-Form Text</w:t>
            </w:r>
          </w:p>
        </w:tc>
      </w:tr>
      <w:tr w:rsidR="00434259" w14:paraId="382E5E83" w14:textId="77777777" w:rsidTr="005657BD">
        <w:tc>
          <w:tcPr>
            <w:tcW w:w="2441" w:type="dxa"/>
          </w:tcPr>
          <w:p w14:paraId="252155B2" w14:textId="77777777" w:rsidR="00434259" w:rsidRDefault="00434259" w:rsidP="005657BD">
            <w:r>
              <w:t>Recipient Address</w:t>
            </w:r>
            <w:r w:rsidRPr="00042860">
              <w:rPr>
                <w:b/>
                <w:bCs/>
                <w:color w:val="FF0000"/>
              </w:rPr>
              <w:t>*</w:t>
            </w:r>
          </w:p>
        </w:tc>
        <w:tc>
          <w:tcPr>
            <w:tcW w:w="3903" w:type="dxa"/>
          </w:tcPr>
          <w:p w14:paraId="0AE15573" w14:textId="77777777" w:rsidR="00434259" w:rsidRDefault="00434259" w:rsidP="005657BD">
            <w:r w:rsidRPr="00515ECA">
              <w:t>custrecord_vr_intl_bankstreetaddress</w:t>
            </w:r>
          </w:p>
        </w:tc>
        <w:tc>
          <w:tcPr>
            <w:tcW w:w="2286" w:type="dxa"/>
          </w:tcPr>
          <w:p w14:paraId="0197D0B5" w14:textId="77777777" w:rsidR="00434259" w:rsidRDefault="00434259" w:rsidP="005657BD">
            <w:r>
              <w:t>Free-Form Text</w:t>
            </w:r>
          </w:p>
        </w:tc>
      </w:tr>
      <w:tr w:rsidR="00434259" w14:paraId="7B8057E3" w14:textId="77777777" w:rsidTr="005657BD">
        <w:tc>
          <w:tcPr>
            <w:tcW w:w="2441" w:type="dxa"/>
          </w:tcPr>
          <w:p w14:paraId="65EC8841" w14:textId="77777777" w:rsidR="00434259" w:rsidRDefault="00434259" w:rsidP="005657BD">
            <w:r>
              <w:t>Post Code</w:t>
            </w:r>
            <w:r w:rsidRPr="00042860">
              <w:rPr>
                <w:b/>
                <w:bCs/>
                <w:color w:val="FF0000"/>
              </w:rPr>
              <w:t>*</w:t>
            </w:r>
          </w:p>
        </w:tc>
        <w:tc>
          <w:tcPr>
            <w:tcW w:w="3903" w:type="dxa"/>
          </w:tcPr>
          <w:p w14:paraId="3E34018D" w14:textId="77777777" w:rsidR="00434259" w:rsidRDefault="00434259" w:rsidP="005657BD">
            <w:r w:rsidRPr="00D730AF">
              <w:t>custrecord_vr_intl_postalcode</w:t>
            </w:r>
          </w:p>
        </w:tc>
        <w:tc>
          <w:tcPr>
            <w:tcW w:w="2286" w:type="dxa"/>
          </w:tcPr>
          <w:p w14:paraId="6C2C5330" w14:textId="77777777" w:rsidR="00434259" w:rsidRDefault="00434259" w:rsidP="005657BD">
            <w:r>
              <w:t>Free-Form Text</w:t>
            </w:r>
          </w:p>
        </w:tc>
      </w:tr>
      <w:tr w:rsidR="00434259" w14:paraId="0D90F8FF" w14:textId="77777777" w:rsidTr="005657BD">
        <w:tc>
          <w:tcPr>
            <w:tcW w:w="2441" w:type="dxa"/>
          </w:tcPr>
          <w:p w14:paraId="05B89E9F" w14:textId="77777777" w:rsidR="00434259" w:rsidRDefault="00434259" w:rsidP="005657BD">
            <w:r>
              <w:t>Email for Remittance</w:t>
            </w:r>
            <w:r w:rsidRPr="00042860">
              <w:rPr>
                <w:b/>
                <w:bCs/>
                <w:color w:val="FF0000"/>
              </w:rPr>
              <w:t>*</w:t>
            </w:r>
          </w:p>
        </w:tc>
        <w:tc>
          <w:tcPr>
            <w:tcW w:w="3903" w:type="dxa"/>
          </w:tcPr>
          <w:p w14:paraId="16A9F6AE" w14:textId="77777777" w:rsidR="00434259" w:rsidRDefault="00434259" w:rsidP="005657BD">
            <w:r w:rsidRPr="000D5FED">
              <w:t>custrecord_vr_remittanceemail</w:t>
            </w:r>
          </w:p>
        </w:tc>
        <w:tc>
          <w:tcPr>
            <w:tcW w:w="2286" w:type="dxa"/>
          </w:tcPr>
          <w:p w14:paraId="11693E8A" w14:textId="77777777" w:rsidR="00434259" w:rsidRDefault="00434259" w:rsidP="005657BD">
            <w:r>
              <w:t>Email</w:t>
            </w:r>
          </w:p>
        </w:tc>
      </w:tr>
      <w:tr w:rsidR="00434259" w14:paraId="641456AA" w14:textId="77777777" w:rsidTr="005657BD">
        <w:tc>
          <w:tcPr>
            <w:tcW w:w="2441" w:type="dxa"/>
          </w:tcPr>
          <w:p w14:paraId="0DACFF58" w14:textId="77777777" w:rsidR="00434259" w:rsidRDefault="00434259" w:rsidP="005657BD">
            <w:r>
              <w:t>Name (if different from account holder name</w:t>
            </w:r>
          </w:p>
        </w:tc>
        <w:tc>
          <w:tcPr>
            <w:tcW w:w="3903" w:type="dxa"/>
          </w:tcPr>
          <w:p w14:paraId="40CC88FE" w14:textId="77777777" w:rsidR="00434259" w:rsidRDefault="00434259" w:rsidP="005657BD">
            <w:r w:rsidRPr="0071487B">
              <w:t>custrecord_vr_differentname</w:t>
            </w:r>
          </w:p>
        </w:tc>
        <w:tc>
          <w:tcPr>
            <w:tcW w:w="2286" w:type="dxa"/>
          </w:tcPr>
          <w:p w14:paraId="01B050B1" w14:textId="77777777" w:rsidR="00434259" w:rsidRDefault="00434259" w:rsidP="005657BD">
            <w:r>
              <w:t>Free-Form Text</w:t>
            </w:r>
          </w:p>
        </w:tc>
      </w:tr>
      <w:tr w:rsidR="00434259" w14:paraId="75754B10" w14:textId="77777777" w:rsidTr="005657BD">
        <w:tc>
          <w:tcPr>
            <w:tcW w:w="2441" w:type="dxa"/>
          </w:tcPr>
          <w:p w14:paraId="7B4D92B8" w14:textId="77777777" w:rsidR="00434259" w:rsidRDefault="00434259" w:rsidP="005657BD">
            <w:r>
              <w:t>Legal Disclaimer</w:t>
            </w:r>
            <w:r w:rsidRPr="00042860">
              <w:rPr>
                <w:b/>
                <w:bCs/>
                <w:color w:val="FF0000"/>
              </w:rPr>
              <w:t>*</w:t>
            </w:r>
          </w:p>
        </w:tc>
        <w:tc>
          <w:tcPr>
            <w:tcW w:w="3903" w:type="dxa"/>
          </w:tcPr>
          <w:p w14:paraId="6A02A151" w14:textId="77777777" w:rsidR="00434259" w:rsidRPr="0071487B" w:rsidRDefault="00434259" w:rsidP="005657BD">
            <w:r w:rsidRPr="00A559A9">
              <w:t>custrecord_vr_legaldisclaimercheckbox</w:t>
            </w:r>
          </w:p>
        </w:tc>
        <w:tc>
          <w:tcPr>
            <w:tcW w:w="2286" w:type="dxa"/>
          </w:tcPr>
          <w:p w14:paraId="01F37FAA" w14:textId="77777777" w:rsidR="00434259" w:rsidRDefault="00434259" w:rsidP="005657BD">
            <w:r>
              <w:t>Checkbox</w:t>
            </w:r>
          </w:p>
        </w:tc>
      </w:tr>
    </w:tbl>
    <w:p w14:paraId="62C3E0E4" w14:textId="4340F7BB" w:rsidR="00803A2E" w:rsidRDefault="00850A8B">
      <w:pPr>
        <w:pStyle w:val="Heading1"/>
      </w:pPr>
      <w:r>
        <w:t>EUR</w:t>
      </w:r>
      <w:r w:rsidR="001A12AC">
        <w:t xml:space="preserve"> (Euro)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1"/>
        <w:gridCol w:w="3903"/>
        <w:gridCol w:w="2286"/>
      </w:tblGrid>
      <w:tr w:rsidR="00803A2E" w14:paraId="58F0A8FC" w14:textId="77777777" w:rsidTr="00B51F22">
        <w:tc>
          <w:tcPr>
            <w:tcW w:w="2441" w:type="dxa"/>
            <w:shd w:val="clear" w:color="auto" w:fill="B6DDE8" w:themeFill="accent5" w:themeFillTint="66"/>
          </w:tcPr>
          <w:p w14:paraId="0F977B99" w14:textId="29B70C3C" w:rsidR="00803A2E" w:rsidRPr="008332EE" w:rsidRDefault="001A12AC">
            <w:pPr>
              <w:rPr>
                <w:b/>
                <w:bCs/>
              </w:rPr>
            </w:pPr>
            <w:r w:rsidRPr="008332EE">
              <w:rPr>
                <w:b/>
                <w:bCs/>
              </w:rPr>
              <w:t>Field Name</w:t>
            </w:r>
          </w:p>
        </w:tc>
        <w:tc>
          <w:tcPr>
            <w:tcW w:w="3903" w:type="dxa"/>
            <w:shd w:val="clear" w:color="auto" w:fill="B6DDE8" w:themeFill="accent5" w:themeFillTint="66"/>
          </w:tcPr>
          <w:p w14:paraId="416D5E38" w14:textId="77777777" w:rsidR="00803A2E" w:rsidRPr="008332EE" w:rsidRDefault="00850A8B">
            <w:pPr>
              <w:rPr>
                <w:b/>
                <w:bCs/>
              </w:rPr>
            </w:pPr>
            <w:r w:rsidRPr="008332EE">
              <w:rPr>
                <w:b/>
                <w:bCs/>
              </w:rPr>
              <w:t>NetSuite Field Internal ID</w:t>
            </w:r>
          </w:p>
        </w:tc>
        <w:tc>
          <w:tcPr>
            <w:tcW w:w="2286" w:type="dxa"/>
            <w:shd w:val="clear" w:color="auto" w:fill="B6DDE8" w:themeFill="accent5" w:themeFillTint="66"/>
          </w:tcPr>
          <w:p w14:paraId="1BC468AE" w14:textId="77777777" w:rsidR="00803A2E" w:rsidRPr="008332EE" w:rsidRDefault="00850A8B">
            <w:pPr>
              <w:rPr>
                <w:b/>
                <w:bCs/>
              </w:rPr>
            </w:pPr>
            <w:r w:rsidRPr="008332EE">
              <w:rPr>
                <w:b/>
                <w:bCs/>
              </w:rPr>
              <w:t>Field Type</w:t>
            </w:r>
          </w:p>
        </w:tc>
      </w:tr>
      <w:tr w:rsidR="00803A2E" w14:paraId="4AA8E6E7" w14:textId="77777777" w:rsidTr="00B51F22">
        <w:tc>
          <w:tcPr>
            <w:tcW w:w="2441" w:type="dxa"/>
          </w:tcPr>
          <w:p w14:paraId="238FBA38" w14:textId="34BEEF23" w:rsidR="00803A2E" w:rsidRDefault="00850A8B">
            <w:r>
              <w:t>Full Name of Account Holder</w:t>
            </w:r>
            <w:r w:rsidR="00214701" w:rsidRPr="00042860">
              <w:rPr>
                <w:b/>
                <w:bCs/>
                <w:color w:val="FF0000"/>
              </w:rPr>
              <w:t>*</w:t>
            </w:r>
          </w:p>
        </w:tc>
        <w:tc>
          <w:tcPr>
            <w:tcW w:w="3903" w:type="dxa"/>
          </w:tcPr>
          <w:p w14:paraId="5BE7B4AF" w14:textId="281F32B5" w:rsidR="00803A2E" w:rsidRDefault="00172BC1">
            <w:r w:rsidRPr="00172BC1">
              <w:t>custrecord_vr_fullnameaccountholder</w:t>
            </w:r>
          </w:p>
        </w:tc>
        <w:tc>
          <w:tcPr>
            <w:tcW w:w="2286" w:type="dxa"/>
          </w:tcPr>
          <w:p w14:paraId="630B7C35" w14:textId="4FA36247" w:rsidR="00803A2E" w:rsidRDefault="000B4A5D">
            <w:r>
              <w:t>Free-Form Text</w:t>
            </w:r>
          </w:p>
        </w:tc>
      </w:tr>
      <w:tr w:rsidR="0070434D" w14:paraId="2848143A" w14:textId="77777777" w:rsidTr="00B51F22">
        <w:tc>
          <w:tcPr>
            <w:tcW w:w="2441" w:type="dxa"/>
          </w:tcPr>
          <w:p w14:paraId="4CAF0A1A" w14:textId="1BE8D394" w:rsidR="0070434D" w:rsidRDefault="0070434D" w:rsidP="0070434D">
            <w:r>
              <w:t>IBAN</w:t>
            </w:r>
            <w:r w:rsidR="00214701" w:rsidRPr="00042860">
              <w:rPr>
                <w:b/>
                <w:bCs/>
                <w:color w:val="FF0000"/>
              </w:rPr>
              <w:t>*</w:t>
            </w:r>
          </w:p>
        </w:tc>
        <w:tc>
          <w:tcPr>
            <w:tcW w:w="3903" w:type="dxa"/>
          </w:tcPr>
          <w:p w14:paraId="72236DA5" w14:textId="6DA2E831" w:rsidR="0070434D" w:rsidRDefault="0070434D" w:rsidP="0070434D">
            <w:r w:rsidRPr="00344364">
              <w:t>custrecord_vr_intl_iban</w:t>
            </w:r>
          </w:p>
        </w:tc>
        <w:tc>
          <w:tcPr>
            <w:tcW w:w="2286" w:type="dxa"/>
          </w:tcPr>
          <w:p w14:paraId="543249DA" w14:textId="7D6AFF44" w:rsidR="0070434D" w:rsidRDefault="0070434D" w:rsidP="0070434D">
            <w:r>
              <w:t>Free-Form Text</w:t>
            </w:r>
          </w:p>
        </w:tc>
      </w:tr>
      <w:tr w:rsidR="0070434D" w14:paraId="2243691A" w14:textId="77777777" w:rsidTr="00B51F22">
        <w:tc>
          <w:tcPr>
            <w:tcW w:w="2441" w:type="dxa"/>
          </w:tcPr>
          <w:p w14:paraId="703CBB5A" w14:textId="53A7BCF1" w:rsidR="0070434D" w:rsidRDefault="0070434D" w:rsidP="0070434D">
            <w:r>
              <w:t>City</w:t>
            </w:r>
            <w:r w:rsidR="00E8142A" w:rsidRPr="00042860">
              <w:rPr>
                <w:b/>
                <w:bCs/>
                <w:color w:val="FF0000"/>
              </w:rPr>
              <w:t>*</w:t>
            </w:r>
          </w:p>
        </w:tc>
        <w:tc>
          <w:tcPr>
            <w:tcW w:w="3903" w:type="dxa"/>
          </w:tcPr>
          <w:p w14:paraId="64EC5412" w14:textId="35C53ED9" w:rsidR="0070434D" w:rsidRDefault="0070434D" w:rsidP="0070434D">
            <w:r w:rsidRPr="004A358E">
              <w:t>custrecord_vr_intl_bankcity</w:t>
            </w:r>
          </w:p>
        </w:tc>
        <w:tc>
          <w:tcPr>
            <w:tcW w:w="2286" w:type="dxa"/>
          </w:tcPr>
          <w:p w14:paraId="5962116D" w14:textId="427053E3" w:rsidR="0070434D" w:rsidRDefault="0070434D" w:rsidP="0070434D">
            <w:r>
              <w:t>Free-Form Text</w:t>
            </w:r>
          </w:p>
        </w:tc>
      </w:tr>
      <w:tr w:rsidR="0070434D" w14:paraId="59B20392" w14:textId="77777777" w:rsidTr="00B51F22">
        <w:tc>
          <w:tcPr>
            <w:tcW w:w="2441" w:type="dxa"/>
          </w:tcPr>
          <w:p w14:paraId="0F23D082" w14:textId="65084795" w:rsidR="0070434D" w:rsidRDefault="0070434D" w:rsidP="0070434D">
            <w:r>
              <w:t>Recipient Address</w:t>
            </w:r>
            <w:r w:rsidR="00E8142A" w:rsidRPr="00042860">
              <w:rPr>
                <w:b/>
                <w:bCs/>
                <w:color w:val="FF0000"/>
              </w:rPr>
              <w:t>*</w:t>
            </w:r>
          </w:p>
        </w:tc>
        <w:tc>
          <w:tcPr>
            <w:tcW w:w="3903" w:type="dxa"/>
          </w:tcPr>
          <w:p w14:paraId="6C02B855" w14:textId="43076F0D" w:rsidR="0070434D" w:rsidRDefault="0070434D" w:rsidP="0070434D">
            <w:r w:rsidRPr="00515ECA">
              <w:t>custrecord_vr_intl_bankstreetaddress</w:t>
            </w:r>
          </w:p>
        </w:tc>
        <w:tc>
          <w:tcPr>
            <w:tcW w:w="2286" w:type="dxa"/>
          </w:tcPr>
          <w:p w14:paraId="3F667C0E" w14:textId="1B2454BD" w:rsidR="0070434D" w:rsidRDefault="0070434D" w:rsidP="0070434D">
            <w:r>
              <w:t>Free-Form Text</w:t>
            </w:r>
          </w:p>
        </w:tc>
      </w:tr>
      <w:tr w:rsidR="0070434D" w14:paraId="1F4AF211" w14:textId="77777777" w:rsidTr="00B51F22">
        <w:tc>
          <w:tcPr>
            <w:tcW w:w="2441" w:type="dxa"/>
          </w:tcPr>
          <w:p w14:paraId="1D3FD3C1" w14:textId="09AF1DC3" w:rsidR="0070434D" w:rsidRDefault="0070434D" w:rsidP="0070434D">
            <w:r>
              <w:t>Post Code</w:t>
            </w:r>
            <w:r w:rsidR="00E8142A" w:rsidRPr="00042860">
              <w:rPr>
                <w:b/>
                <w:bCs/>
                <w:color w:val="FF0000"/>
              </w:rPr>
              <w:t>*</w:t>
            </w:r>
          </w:p>
        </w:tc>
        <w:tc>
          <w:tcPr>
            <w:tcW w:w="3903" w:type="dxa"/>
          </w:tcPr>
          <w:p w14:paraId="34AB532E" w14:textId="07726ACB" w:rsidR="0070434D" w:rsidRDefault="0070434D" w:rsidP="0070434D">
            <w:r w:rsidRPr="00D730AF">
              <w:t>custrecord_vr_intl_postalcode</w:t>
            </w:r>
          </w:p>
        </w:tc>
        <w:tc>
          <w:tcPr>
            <w:tcW w:w="2286" w:type="dxa"/>
          </w:tcPr>
          <w:p w14:paraId="2BA2CACD" w14:textId="7665BC4D" w:rsidR="0070434D" w:rsidRDefault="0070434D" w:rsidP="0070434D">
            <w:r>
              <w:t>Free-Form Text</w:t>
            </w:r>
          </w:p>
        </w:tc>
      </w:tr>
      <w:tr w:rsidR="0070434D" w14:paraId="3FF8B6F1" w14:textId="77777777" w:rsidTr="00B51F22">
        <w:tc>
          <w:tcPr>
            <w:tcW w:w="2441" w:type="dxa"/>
          </w:tcPr>
          <w:p w14:paraId="1935369E" w14:textId="1E157445" w:rsidR="0070434D" w:rsidRDefault="0070434D" w:rsidP="0070434D">
            <w:r>
              <w:t>Email For Remittance</w:t>
            </w:r>
            <w:r w:rsidR="00E8142A" w:rsidRPr="00042860">
              <w:rPr>
                <w:b/>
                <w:bCs/>
                <w:color w:val="FF0000"/>
              </w:rPr>
              <w:t>*</w:t>
            </w:r>
          </w:p>
        </w:tc>
        <w:tc>
          <w:tcPr>
            <w:tcW w:w="3903" w:type="dxa"/>
          </w:tcPr>
          <w:p w14:paraId="297D06F8" w14:textId="6B08E711" w:rsidR="0070434D" w:rsidRDefault="0070434D" w:rsidP="0070434D">
            <w:r w:rsidRPr="000D5FED">
              <w:t>custrecord_vr_remittanceemail</w:t>
            </w:r>
          </w:p>
        </w:tc>
        <w:tc>
          <w:tcPr>
            <w:tcW w:w="2286" w:type="dxa"/>
          </w:tcPr>
          <w:p w14:paraId="3C811B15" w14:textId="3CE1CAD0" w:rsidR="0070434D" w:rsidRDefault="0070434D" w:rsidP="0070434D">
            <w:r>
              <w:t>Email</w:t>
            </w:r>
          </w:p>
        </w:tc>
      </w:tr>
      <w:tr w:rsidR="0070434D" w14:paraId="1F3EFCCE" w14:textId="77777777" w:rsidTr="00B51F22">
        <w:tc>
          <w:tcPr>
            <w:tcW w:w="2441" w:type="dxa"/>
          </w:tcPr>
          <w:p w14:paraId="438F0BE0" w14:textId="77777777" w:rsidR="0070434D" w:rsidRDefault="0070434D" w:rsidP="0070434D">
            <w:r>
              <w:t>Name (if different from account holder name</w:t>
            </w:r>
          </w:p>
        </w:tc>
        <w:tc>
          <w:tcPr>
            <w:tcW w:w="3903" w:type="dxa"/>
          </w:tcPr>
          <w:p w14:paraId="61C75F6C" w14:textId="7B1A4599" w:rsidR="0070434D" w:rsidRDefault="0070434D" w:rsidP="0070434D">
            <w:r w:rsidRPr="0071487B">
              <w:t>custrecord_vr_differentname</w:t>
            </w:r>
          </w:p>
        </w:tc>
        <w:tc>
          <w:tcPr>
            <w:tcW w:w="2286" w:type="dxa"/>
          </w:tcPr>
          <w:p w14:paraId="38A4A447" w14:textId="1F04105F" w:rsidR="0070434D" w:rsidRDefault="0070434D" w:rsidP="0070434D">
            <w:r>
              <w:t>Free-Form Text</w:t>
            </w:r>
          </w:p>
        </w:tc>
      </w:tr>
      <w:tr w:rsidR="0070434D" w14:paraId="2347AE40" w14:textId="77777777" w:rsidTr="00B51F22">
        <w:tc>
          <w:tcPr>
            <w:tcW w:w="2441" w:type="dxa"/>
          </w:tcPr>
          <w:p w14:paraId="1AC757BC" w14:textId="28B2241F" w:rsidR="0070434D" w:rsidRDefault="0070434D" w:rsidP="0070434D">
            <w:r>
              <w:t>Account Type</w:t>
            </w:r>
            <w:r w:rsidR="00093B8B" w:rsidRPr="00042860">
              <w:rPr>
                <w:b/>
                <w:bCs/>
                <w:color w:val="FF0000"/>
              </w:rPr>
              <w:t>*</w:t>
            </w:r>
          </w:p>
        </w:tc>
        <w:tc>
          <w:tcPr>
            <w:tcW w:w="3903" w:type="dxa"/>
          </w:tcPr>
          <w:p w14:paraId="6C7D89E8" w14:textId="46B03AC5" w:rsidR="0070434D" w:rsidRDefault="0070434D" w:rsidP="0070434D">
            <w:r w:rsidRPr="00E91A39">
              <w:t>custrecord_vr_accountype</w:t>
            </w:r>
          </w:p>
        </w:tc>
        <w:tc>
          <w:tcPr>
            <w:tcW w:w="2286" w:type="dxa"/>
          </w:tcPr>
          <w:p w14:paraId="2720757B" w14:textId="18614DAF" w:rsidR="0070434D" w:rsidRDefault="0070434D" w:rsidP="0070434D">
            <w:r>
              <w:t>List/Record</w:t>
            </w:r>
          </w:p>
        </w:tc>
      </w:tr>
      <w:tr w:rsidR="0070434D" w14:paraId="671284C8" w14:textId="77777777" w:rsidTr="00B51F22">
        <w:tc>
          <w:tcPr>
            <w:tcW w:w="2441" w:type="dxa"/>
          </w:tcPr>
          <w:p w14:paraId="0FF49A6E" w14:textId="55208949" w:rsidR="0070434D" w:rsidRDefault="0070434D" w:rsidP="0070434D">
            <w:r>
              <w:t>Bank Name</w:t>
            </w:r>
            <w:r w:rsidR="00093B8B" w:rsidRPr="00042860">
              <w:rPr>
                <w:b/>
                <w:bCs/>
                <w:color w:val="FF0000"/>
              </w:rPr>
              <w:t>*</w:t>
            </w:r>
          </w:p>
        </w:tc>
        <w:tc>
          <w:tcPr>
            <w:tcW w:w="3903" w:type="dxa"/>
          </w:tcPr>
          <w:p w14:paraId="35D524E2" w14:textId="0248953E" w:rsidR="0070434D" w:rsidRDefault="0070434D" w:rsidP="0070434D">
            <w:r w:rsidRPr="006C08C5">
              <w:t>custrecord_vr_receivingbankname</w:t>
            </w:r>
          </w:p>
        </w:tc>
        <w:tc>
          <w:tcPr>
            <w:tcW w:w="2286" w:type="dxa"/>
          </w:tcPr>
          <w:p w14:paraId="4CF4D169" w14:textId="4417D1E2" w:rsidR="0070434D" w:rsidRDefault="0070434D" w:rsidP="0070434D">
            <w:r>
              <w:t>Free-Form Text</w:t>
            </w:r>
          </w:p>
        </w:tc>
      </w:tr>
      <w:tr w:rsidR="00093B8B" w14:paraId="304AF782" w14:textId="77777777" w:rsidTr="00B51F22">
        <w:tc>
          <w:tcPr>
            <w:tcW w:w="2441" w:type="dxa"/>
          </w:tcPr>
          <w:p w14:paraId="7F291171" w14:textId="0BA14B20" w:rsidR="00093B8B" w:rsidRDefault="00093B8B" w:rsidP="00093B8B">
            <w:r>
              <w:t>Legal Disclaimer</w:t>
            </w:r>
            <w:r w:rsidRPr="00042860">
              <w:rPr>
                <w:b/>
                <w:bCs/>
                <w:color w:val="FF0000"/>
              </w:rPr>
              <w:t>*</w:t>
            </w:r>
          </w:p>
        </w:tc>
        <w:tc>
          <w:tcPr>
            <w:tcW w:w="3903" w:type="dxa"/>
          </w:tcPr>
          <w:p w14:paraId="658F162F" w14:textId="45CBD27B" w:rsidR="00093B8B" w:rsidRPr="006C08C5" w:rsidRDefault="00093B8B" w:rsidP="00093B8B">
            <w:r w:rsidRPr="008A655F">
              <w:t>custrecord_vr_legaldisclaimercheckbox</w:t>
            </w:r>
          </w:p>
        </w:tc>
        <w:tc>
          <w:tcPr>
            <w:tcW w:w="2286" w:type="dxa"/>
          </w:tcPr>
          <w:p w14:paraId="3D52E5E9" w14:textId="375699F1" w:rsidR="00093B8B" w:rsidRDefault="00093B8B" w:rsidP="00093B8B">
            <w:r>
              <w:t>Checkbox</w:t>
            </w:r>
          </w:p>
        </w:tc>
      </w:tr>
    </w:tbl>
    <w:p w14:paraId="7F3157ED" w14:textId="4516561D" w:rsidR="00B51F22" w:rsidRPr="00B51F22" w:rsidRDefault="00B51F22" w:rsidP="00B51F22">
      <w:pPr>
        <w:rPr>
          <w:b/>
          <w:bCs/>
        </w:rPr>
      </w:pPr>
      <w:r w:rsidRPr="00B51F22">
        <w:rPr>
          <w:b/>
          <w:bCs/>
        </w:rPr>
        <w:t>NOTES:</w:t>
      </w:r>
    </w:p>
    <w:p w14:paraId="6AAF5E1B" w14:textId="31575A56" w:rsidR="00803A2E" w:rsidRDefault="00850A8B">
      <w:pPr>
        <w:pStyle w:val="Heading1"/>
      </w:pPr>
      <w:r>
        <w:t>ARS</w:t>
      </w:r>
      <w:r w:rsidR="001A12AC">
        <w:t xml:space="preserve"> (Argentina Peso)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1"/>
        <w:gridCol w:w="3903"/>
        <w:gridCol w:w="2286"/>
      </w:tblGrid>
      <w:tr w:rsidR="00803A2E" w14:paraId="2DEC9690" w14:textId="77777777" w:rsidTr="0070434D">
        <w:tc>
          <w:tcPr>
            <w:tcW w:w="2441" w:type="dxa"/>
            <w:shd w:val="clear" w:color="auto" w:fill="B6DDE8" w:themeFill="accent5" w:themeFillTint="66"/>
          </w:tcPr>
          <w:p w14:paraId="64BA2F63" w14:textId="086A87B3" w:rsidR="00803A2E" w:rsidRPr="008332EE" w:rsidRDefault="001A12AC">
            <w:pPr>
              <w:rPr>
                <w:b/>
                <w:bCs/>
              </w:rPr>
            </w:pPr>
            <w:r w:rsidRPr="008332EE">
              <w:rPr>
                <w:b/>
                <w:bCs/>
              </w:rPr>
              <w:t>Field Name</w:t>
            </w:r>
          </w:p>
        </w:tc>
        <w:tc>
          <w:tcPr>
            <w:tcW w:w="3903" w:type="dxa"/>
            <w:shd w:val="clear" w:color="auto" w:fill="B6DDE8" w:themeFill="accent5" w:themeFillTint="66"/>
          </w:tcPr>
          <w:p w14:paraId="55B8D349" w14:textId="77777777" w:rsidR="00803A2E" w:rsidRPr="008332EE" w:rsidRDefault="00850A8B">
            <w:pPr>
              <w:rPr>
                <w:b/>
                <w:bCs/>
              </w:rPr>
            </w:pPr>
            <w:r w:rsidRPr="008332EE">
              <w:rPr>
                <w:b/>
                <w:bCs/>
              </w:rPr>
              <w:t>NetSuite Field Internal ID</w:t>
            </w:r>
          </w:p>
        </w:tc>
        <w:tc>
          <w:tcPr>
            <w:tcW w:w="2286" w:type="dxa"/>
            <w:shd w:val="clear" w:color="auto" w:fill="B6DDE8" w:themeFill="accent5" w:themeFillTint="66"/>
          </w:tcPr>
          <w:p w14:paraId="2E8E8E0F" w14:textId="77777777" w:rsidR="00803A2E" w:rsidRPr="008332EE" w:rsidRDefault="00850A8B">
            <w:pPr>
              <w:rPr>
                <w:b/>
                <w:bCs/>
              </w:rPr>
            </w:pPr>
            <w:r w:rsidRPr="008332EE">
              <w:rPr>
                <w:b/>
                <w:bCs/>
              </w:rPr>
              <w:t>Field Type</w:t>
            </w:r>
          </w:p>
        </w:tc>
      </w:tr>
      <w:tr w:rsidR="00803A2E" w14:paraId="4C009058" w14:textId="77777777" w:rsidTr="0070434D">
        <w:tc>
          <w:tcPr>
            <w:tcW w:w="2441" w:type="dxa"/>
          </w:tcPr>
          <w:p w14:paraId="6858E63B" w14:textId="73F80912" w:rsidR="00803A2E" w:rsidRDefault="00850A8B">
            <w:r>
              <w:t>Full Name of Account Holder</w:t>
            </w:r>
            <w:r w:rsidR="00551896" w:rsidRPr="00042860">
              <w:rPr>
                <w:b/>
                <w:bCs/>
                <w:color w:val="FF0000"/>
              </w:rPr>
              <w:t>*</w:t>
            </w:r>
          </w:p>
        </w:tc>
        <w:tc>
          <w:tcPr>
            <w:tcW w:w="3903" w:type="dxa"/>
          </w:tcPr>
          <w:p w14:paraId="3585500F" w14:textId="0F44E53F" w:rsidR="00803A2E" w:rsidRDefault="00172BC1">
            <w:r w:rsidRPr="00172BC1">
              <w:t>custrecord_vr_fullnameaccountholder</w:t>
            </w:r>
          </w:p>
        </w:tc>
        <w:tc>
          <w:tcPr>
            <w:tcW w:w="2286" w:type="dxa"/>
          </w:tcPr>
          <w:p w14:paraId="565D1522" w14:textId="49FE184E" w:rsidR="00803A2E" w:rsidRDefault="000B4A5D">
            <w:r>
              <w:t>Free-Form Text</w:t>
            </w:r>
          </w:p>
        </w:tc>
      </w:tr>
      <w:tr w:rsidR="00700CC9" w14:paraId="346EB3FA" w14:textId="77777777" w:rsidTr="0070434D">
        <w:tc>
          <w:tcPr>
            <w:tcW w:w="2441" w:type="dxa"/>
          </w:tcPr>
          <w:p w14:paraId="4E999DC4" w14:textId="10863E07" w:rsidR="00700CC9" w:rsidRDefault="00700CC9" w:rsidP="00700CC9">
            <w:r>
              <w:lastRenderedPageBreak/>
              <w:t>Account Number (CBU)</w:t>
            </w:r>
            <w:r w:rsidR="00A520DB" w:rsidRPr="00042860">
              <w:rPr>
                <w:b/>
                <w:bCs/>
                <w:color w:val="FF0000"/>
              </w:rPr>
              <w:t xml:space="preserve"> </w:t>
            </w:r>
            <w:r w:rsidR="00A520DB" w:rsidRPr="00042860">
              <w:rPr>
                <w:b/>
                <w:bCs/>
                <w:color w:val="FF0000"/>
              </w:rPr>
              <w:t>*</w:t>
            </w:r>
          </w:p>
        </w:tc>
        <w:tc>
          <w:tcPr>
            <w:tcW w:w="3903" w:type="dxa"/>
          </w:tcPr>
          <w:p w14:paraId="76463FB7" w14:textId="6ECA5D33" w:rsidR="00700CC9" w:rsidRPr="004A358E" w:rsidRDefault="00700CC9" w:rsidP="00700CC9">
            <w:r w:rsidRPr="00774E73">
              <w:t>custrecord_vr_cbuaccountnumber</w:t>
            </w:r>
          </w:p>
        </w:tc>
        <w:tc>
          <w:tcPr>
            <w:tcW w:w="2286" w:type="dxa"/>
          </w:tcPr>
          <w:p w14:paraId="000755AE" w14:textId="6466706D" w:rsidR="00700CC9" w:rsidRDefault="00700CC9" w:rsidP="00700CC9">
            <w:r>
              <w:t>Free-Form Text</w:t>
            </w:r>
          </w:p>
        </w:tc>
      </w:tr>
      <w:tr w:rsidR="00700CC9" w14:paraId="63819734" w14:textId="77777777" w:rsidTr="0070434D">
        <w:tc>
          <w:tcPr>
            <w:tcW w:w="2441" w:type="dxa"/>
          </w:tcPr>
          <w:p w14:paraId="673C4600" w14:textId="090659F4" w:rsidR="00700CC9" w:rsidRDefault="00700CC9" w:rsidP="00700CC9">
            <w:r>
              <w:t>Tax ID: CUIL / CUIT</w:t>
            </w:r>
            <w:r w:rsidR="00A520DB" w:rsidRPr="00042860">
              <w:rPr>
                <w:b/>
                <w:bCs/>
                <w:color w:val="FF0000"/>
              </w:rPr>
              <w:t>*</w:t>
            </w:r>
          </w:p>
        </w:tc>
        <w:tc>
          <w:tcPr>
            <w:tcW w:w="3903" w:type="dxa"/>
          </w:tcPr>
          <w:p w14:paraId="0E565481" w14:textId="50B287A2" w:rsidR="00700CC9" w:rsidRPr="004A358E" w:rsidRDefault="00700CC9" w:rsidP="00700CC9">
            <w:r w:rsidRPr="0036738E">
              <w:t>custrecord_vr_cuilcuit</w:t>
            </w:r>
          </w:p>
        </w:tc>
        <w:tc>
          <w:tcPr>
            <w:tcW w:w="2286" w:type="dxa"/>
          </w:tcPr>
          <w:p w14:paraId="20F49EEC" w14:textId="6C0A2971" w:rsidR="00700CC9" w:rsidRDefault="00700CC9" w:rsidP="00700CC9">
            <w:r>
              <w:t>Free-Form Text</w:t>
            </w:r>
          </w:p>
        </w:tc>
      </w:tr>
      <w:tr w:rsidR="006570F3" w14:paraId="4D8613DD" w14:textId="77777777" w:rsidTr="0070434D">
        <w:tc>
          <w:tcPr>
            <w:tcW w:w="2441" w:type="dxa"/>
          </w:tcPr>
          <w:p w14:paraId="44702D6A" w14:textId="37FF7430" w:rsidR="006570F3" w:rsidRDefault="006570F3" w:rsidP="006570F3">
            <w:r>
              <w:t>Account Type</w:t>
            </w:r>
            <w:r w:rsidRPr="00042860">
              <w:rPr>
                <w:b/>
                <w:bCs/>
                <w:color w:val="FF0000"/>
              </w:rPr>
              <w:t>*</w:t>
            </w:r>
          </w:p>
        </w:tc>
        <w:tc>
          <w:tcPr>
            <w:tcW w:w="3903" w:type="dxa"/>
          </w:tcPr>
          <w:p w14:paraId="1E8B1A12" w14:textId="5E193844" w:rsidR="006570F3" w:rsidRPr="004A358E" w:rsidRDefault="006570F3" w:rsidP="006570F3">
            <w:r w:rsidRPr="00E91A39">
              <w:t>custrecord_vr_accountype</w:t>
            </w:r>
          </w:p>
        </w:tc>
        <w:tc>
          <w:tcPr>
            <w:tcW w:w="2286" w:type="dxa"/>
          </w:tcPr>
          <w:p w14:paraId="5973E0DB" w14:textId="089078F3" w:rsidR="006570F3" w:rsidRDefault="006570F3" w:rsidP="006570F3">
            <w:r>
              <w:t>List/Record</w:t>
            </w:r>
          </w:p>
        </w:tc>
      </w:tr>
      <w:tr w:rsidR="006570F3" w14:paraId="7618B7AA" w14:textId="77777777" w:rsidTr="0070434D">
        <w:tc>
          <w:tcPr>
            <w:tcW w:w="2441" w:type="dxa"/>
          </w:tcPr>
          <w:p w14:paraId="2BB4EB1D" w14:textId="297CB980" w:rsidR="006570F3" w:rsidRDefault="006570F3" w:rsidP="006570F3">
            <w:r>
              <w:t>Bank Name</w:t>
            </w:r>
            <w:r w:rsidRPr="00042860">
              <w:rPr>
                <w:b/>
                <w:bCs/>
                <w:color w:val="FF0000"/>
              </w:rPr>
              <w:t>*</w:t>
            </w:r>
          </w:p>
        </w:tc>
        <w:tc>
          <w:tcPr>
            <w:tcW w:w="3903" w:type="dxa"/>
          </w:tcPr>
          <w:p w14:paraId="56AC8B9B" w14:textId="30E53852" w:rsidR="006570F3" w:rsidRPr="004A358E" w:rsidRDefault="006570F3" w:rsidP="006570F3">
            <w:r w:rsidRPr="006C08C5">
              <w:t>custrecord_vr_receivingbankname</w:t>
            </w:r>
          </w:p>
        </w:tc>
        <w:tc>
          <w:tcPr>
            <w:tcW w:w="2286" w:type="dxa"/>
          </w:tcPr>
          <w:p w14:paraId="34748B82" w14:textId="64AE6CF1" w:rsidR="006570F3" w:rsidRDefault="006570F3" w:rsidP="006570F3">
            <w:r>
              <w:t>Free-Form Text</w:t>
            </w:r>
          </w:p>
        </w:tc>
      </w:tr>
      <w:tr w:rsidR="006570F3" w14:paraId="02C538AF" w14:textId="77777777" w:rsidTr="0070434D">
        <w:tc>
          <w:tcPr>
            <w:tcW w:w="2441" w:type="dxa"/>
          </w:tcPr>
          <w:p w14:paraId="4CAE5563" w14:textId="53B59D16" w:rsidR="006570F3" w:rsidRDefault="006570F3" w:rsidP="006570F3">
            <w:r>
              <w:t>City</w:t>
            </w:r>
            <w:r w:rsidRPr="00042860">
              <w:rPr>
                <w:b/>
                <w:bCs/>
                <w:color w:val="FF0000"/>
              </w:rPr>
              <w:t>*</w:t>
            </w:r>
          </w:p>
        </w:tc>
        <w:tc>
          <w:tcPr>
            <w:tcW w:w="3903" w:type="dxa"/>
          </w:tcPr>
          <w:p w14:paraId="570E9380" w14:textId="31C45093" w:rsidR="006570F3" w:rsidRDefault="006570F3" w:rsidP="006570F3">
            <w:r w:rsidRPr="004A358E">
              <w:t>custrecord_vr_intl_bankcity</w:t>
            </w:r>
          </w:p>
        </w:tc>
        <w:tc>
          <w:tcPr>
            <w:tcW w:w="2286" w:type="dxa"/>
          </w:tcPr>
          <w:p w14:paraId="653D7BDA" w14:textId="3A7B13C1" w:rsidR="006570F3" w:rsidRDefault="006570F3" w:rsidP="006570F3">
            <w:r>
              <w:t>Free-Form Text</w:t>
            </w:r>
          </w:p>
        </w:tc>
      </w:tr>
      <w:tr w:rsidR="006570F3" w14:paraId="374A0A39" w14:textId="77777777" w:rsidTr="0070434D">
        <w:tc>
          <w:tcPr>
            <w:tcW w:w="2441" w:type="dxa"/>
          </w:tcPr>
          <w:p w14:paraId="631C46EC" w14:textId="79583EB6" w:rsidR="006570F3" w:rsidRDefault="006570F3" w:rsidP="006570F3">
            <w:r>
              <w:t>Recipient Address</w:t>
            </w:r>
            <w:r w:rsidRPr="00042860">
              <w:rPr>
                <w:b/>
                <w:bCs/>
                <w:color w:val="FF0000"/>
              </w:rPr>
              <w:t>*</w:t>
            </w:r>
          </w:p>
        </w:tc>
        <w:tc>
          <w:tcPr>
            <w:tcW w:w="3903" w:type="dxa"/>
          </w:tcPr>
          <w:p w14:paraId="4ED9B22A" w14:textId="4C336B81" w:rsidR="006570F3" w:rsidRDefault="006570F3" w:rsidP="006570F3">
            <w:r w:rsidRPr="00515ECA">
              <w:t>custrecord_vr_intl_bankstreetaddress</w:t>
            </w:r>
          </w:p>
        </w:tc>
        <w:tc>
          <w:tcPr>
            <w:tcW w:w="2286" w:type="dxa"/>
          </w:tcPr>
          <w:p w14:paraId="1094CB5B" w14:textId="5EF3C06A" w:rsidR="006570F3" w:rsidRDefault="006570F3" w:rsidP="006570F3">
            <w:r>
              <w:t>Free-Form Text</w:t>
            </w:r>
          </w:p>
        </w:tc>
      </w:tr>
      <w:tr w:rsidR="006570F3" w14:paraId="773AF9D3" w14:textId="77777777" w:rsidTr="0070434D">
        <w:tc>
          <w:tcPr>
            <w:tcW w:w="2441" w:type="dxa"/>
          </w:tcPr>
          <w:p w14:paraId="2E76EDF9" w14:textId="496AD7A2" w:rsidR="006570F3" w:rsidRDefault="006570F3" w:rsidP="006570F3">
            <w:r>
              <w:t>Post Code</w:t>
            </w:r>
            <w:r w:rsidRPr="00042860">
              <w:rPr>
                <w:b/>
                <w:bCs/>
                <w:color w:val="FF0000"/>
              </w:rPr>
              <w:t>*</w:t>
            </w:r>
          </w:p>
        </w:tc>
        <w:tc>
          <w:tcPr>
            <w:tcW w:w="3903" w:type="dxa"/>
          </w:tcPr>
          <w:p w14:paraId="239424F4" w14:textId="36541058" w:rsidR="006570F3" w:rsidRDefault="006570F3" w:rsidP="006570F3">
            <w:r w:rsidRPr="00D730AF">
              <w:t>custrecord_vr_intl_postalcode</w:t>
            </w:r>
          </w:p>
        </w:tc>
        <w:tc>
          <w:tcPr>
            <w:tcW w:w="2286" w:type="dxa"/>
          </w:tcPr>
          <w:p w14:paraId="055A60A9" w14:textId="2619D282" w:rsidR="006570F3" w:rsidRDefault="006570F3" w:rsidP="006570F3">
            <w:r>
              <w:t>Free-Form Text</w:t>
            </w:r>
          </w:p>
        </w:tc>
      </w:tr>
      <w:tr w:rsidR="006570F3" w14:paraId="58E9C600" w14:textId="77777777" w:rsidTr="0070434D">
        <w:tc>
          <w:tcPr>
            <w:tcW w:w="2441" w:type="dxa"/>
          </w:tcPr>
          <w:p w14:paraId="2C8F09F7" w14:textId="22DF4416" w:rsidR="006570F3" w:rsidRDefault="006570F3" w:rsidP="006570F3">
            <w:r>
              <w:t>Email For Remittance</w:t>
            </w:r>
            <w:r w:rsidRPr="00042860">
              <w:rPr>
                <w:b/>
                <w:bCs/>
                <w:color w:val="FF0000"/>
              </w:rPr>
              <w:t>*</w:t>
            </w:r>
          </w:p>
        </w:tc>
        <w:tc>
          <w:tcPr>
            <w:tcW w:w="3903" w:type="dxa"/>
          </w:tcPr>
          <w:p w14:paraId="067E1B61" w14:textId="5353D930" w:rsidR="006570F3" w:rsidRDefault="006570F3" w:rsidP="006570F3">
            <w:r w:rsidRPr="000D5FED">
              <w:t>custrecord_vr_remittanceemail</w:t>
            </w:r>
          </w:p>
        </w:tc>
        <w:tc>
          <w:tcPr>
            <w:tcW w:w="2286" w:type="dxa"/>
          </w:tcPr>
          <w:p w14:paraId="2EED1921" w14:textId="265B7863" w:rsidR="006570F3" w:rsidRDefault="006570F3" w:rsidP="006570F3">
            <w:r>
              <w:t>Email</w:t>
            </w:r>
          </w:p>
        </w:tc>
      </w:tr>
      <w:tr w:rsidR="006570F3" w14:paraId="704CF9D3" w14:textId="77777777" w:rsidTr="0070434D">
        <w:tc>
          <w:tcPr>
            <w:tcW w:w="2441" w:type="dxa"/>
          </w:tcPr>
          <w:p w14:paraId="1B5DE4FD" w14:textId="77777777" w:rsidR="006570F3" w:rsidRDefault="006570F3" w:rsidP="006570F3">
            <w:r>
              <w:t>Name (if different from account holder name</w:t>
            </w:r>
          </w:p>
        </w:tc>
        <w:tc>
          <w:tcPr>
            <w:tcW w:w="3903" w:type="dxa"/>
          </w:tcPr>
          <w:p w14:paraId="7C268277" w14:textId="0A37F4CD" w:rsidR="006570F3" w:rsidRDefault="006570F3" w:rsidP="006570F3">
            <w:r w:rsidRPr="0071487B">
              <w:t>custrecord_vr_differentname</w:t>
            </w:r>
          </w:p>
        </w:tc>
        <w:tc>
          <w:tcPr>
            <w:tcW w:w="2286" w:type="dxa"/>
          </w:tcPr>
          <w:p w14:paraId="6C681726" w14:textId="5616B76A" w:rsidR="006570F3" w:rsidRDefault="006570F3" w:rsidP="006570F3">
            <w:r>
              <w:t>Free-Form Text</w:t>
            </w:r>
          </w:p>
        </w:tc>
      </w:tr>
      <w:tr w:rsidR="006570F3" w14:paraId="717316F5" w14:textId="77777777" w:rsidTr="0070434D">
        <w:tc>
          <w:tcPr>
            <w:tcW w:w="2441" w:type="dxa"/>
          </w:tcPr>
          <w:p w14:paraId="5418F894" w14:textId="0926A6E4" w:rsidR="006570F3" w:rsidRDefault="006570F3" w:rsidP="006570F3">
            <w:r>
              <w:t>Legal Disclaimer</w:t>
            </w:r>
            <w:r w:rsidRPr="00042860">
              <w:rPr>
                <w:b/>
                <w:bCs/>
                <w:color w:val="FF0000"/>
              </w:rPr>
              <w:t>*</w:t>
            </w:r>
          </w:p>
        </w:tc>
        <w:tc>
          <w:tcPr>
            <w:tcW w:w="3903" w:type="dxa"/>
          </w:tcPr>
          <w:p w14:paraId="5D053961" w14:textId="2366610C" w:rsidR="006570F3" w:rsidRDefault="006570F3" w:rsidP="006570F3">
            <w:r w:rsidRPr="00A559A9">
              <w:t>custrecord_vr_legaldisclaimercheckbox</w:t>
            </w:r>
          </w:p>
        </w:tc>
        <w:tc>
          <w:tcPr>
            <w:tcW w:w="2286" w:type="dxa"/>
          </w:tcPr>
          <w:p w14:paraId="2C77227E" w14:textId="3D55DAF5" w:rsidR="006570F3" w:rsidRDefault="006570F3" w:rsidP="006570F3">
            <w:r>
              <w:t>Checkbox</w:t>
            </w:r>
          </w:p>
        </w:tc>
      </w:tr>
    </w:tbl>
    <w:p w14:paraId="1EBC9E75" w14:textId="10632D64" w:rsidR="00803A2E" w:rsidRDefault="00850A8B">
      <w:pPr>
        <w:pStyle w:val="Heading1"/>
      </w:pPr>
      <w:r>
        <w:t>AUD</w:t>
      </w:r>
      <w:r w:rsidR="001A12AC">
        <w:t xml:space="preserve"> (Australian Dollar)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1"/>
        <w:gridCol w:w="3903"/>
        <w:gridCol w:w="2286"/>
      </w:tblGrid>
      <w:tr w:rsidR="00803A2E" w14:paraId="41306ADE" w14:textId="77777777" w:rsidTr="00F95FB9">
        <w:tc>
          <w:tcPr>
            <w:tcW w:w="2441" w:type="dxa"/>
            <w:shd w:val="clear" w:color="auto" w:fill="B6DDE8" w:themeFill="accent5" w:themeFillTint="66"/>
          </w:tcPr>
          <w:p w14:paraId="4517A101" w14:textId="538332F2" w:rsidR="00803A2E" w:rsidRPr="008332EE" w:rsidRDefault="001A12AC">
            <w:pPr>
              <w:rPr>
                <w:b/>
                <w:bCs/>
              </w:rPr>
            </w:pPr>
            <w:r w:rsidRPr="008332EE">
              <w:rPr>
                <w:b/>
                <w:bCs/>
              </w:rPr>
              <w:t>Field Name</w:t>
            </w:r>
          </w:p>
        </w:tc>
        <w:tc>
          <w:tcPr>
            <w:tcW w:w="3903" w:type="dxa"/>
            <w:shd w:val="clear" w:color="auto" w:fill="B6DDE8" w:themeFill="accent5" w:themeFillTint="66"/>
          </w:tcPr>
          <w:p w14:paraId="36888D8A" w14:textId="77777777" w:rsidR="00803A2E" w:rsidRPr="008332EE" w:rsidRDefault="00850A8B">
            <w:pPr>
              <w:rPr>
                <w:b/>
                <w:bCs/>
              </w:rPr>
            </w:pPr>
            <w:r w:rsidRPr="008332EE">
              <w:rPr>
                <w:b/>
                <w:bCs/>
              </w:rPr>
              <w:t>NetSuite Field Internal ID</w:t>
            </w:r>
          </w:p>
        </w:tc>
        <w:tc>
          <w:tcPr>
            <w:tcW w:w="2286" w:type="dxa"/>
            <w:shd w:val="clear" w:color="auto" w:fill="B6DDE8" w:themeFill="accent5" w:themeFillTint="66"/>
          </w:tcPr>
          <w:p w14:paraId="2FAAA95F" w14:textId="77777777" w:rsidR="00803A2E" w:rsidRPr="008332EE" w:rsidRDefault="00850A8B">
            <w:pPr>
              <w:rPr>
                <w:b/>
                <w:bCs/>
              </w:rPr>
            </w:pPr>
            <w:r w:rsidRPr="008332EE">
              <w:rPr>
                <w:b/>
                <w:bCs/>
              </w:rPr>
              <w:t>Field Type</w:t>
            </w:r>
          </w:p>
        </w:tc>
      </w:tr>
      <w:tr w:rsidR="00803A2E" w14:paraId="309403DE" w14:textId="77777777" w:rsidTr="00F95FB9">
        <w:tc>
          <w:tcPr>
            <w:tcW w:w="2441" w:type="dxa"/>
          </w:tcPr>
          <w:p w14:paraId="798099D1" w14:textId="2ADD2B7B" w:rsidR="00803A2E" w:rsidRDefault="00850A8B">
            <w:r>
              <w:t>Full Name of Account Holder</w:t>
            </w:r>
            <w:r w:rsidR="006570F3" w:rsidRPr="00042860">
              <w:rPr>
                <w:b/>
                <w:bCs/>
                <w:color w:val="FF0000"/>
              </w:rPr>
              <w:t>*</w:t>
            </w:r>
          </w:p>
        </w:tc>
        <w:tc>
          <w:tcPr>
            <w:tcW w:w="3903" w:type="dxa"/>
          </w:tcPr>
          <w:p w14:paraId="5599D897" w14:textId="6E988649" w:rsidR="00803A2E" w:rsidRDefault="00172BC1">
            <w:r w:rsidRPr="00172BC1">
              <w:t>custrecord_vr_fullnameaccountholder</w:t>
            </w:r>
          </w:p>
        </w:tc>
        <w:tc>
          <w:tcPr>
            <w:tcW w:w="2286" w:type="dxa"/>
          </w:tcPr>
          <w:p w14:paraId="0A1707D4" w14:textId="33F7525C" w:rsidR="00803A2E" w:rsidRDefault="000B4A5D">
            <w:r>
              <w:t>Free-Form Text</w:t>
            </w:r>
          </w:p>
        </w:tc>
      </w:tr>
      <w:tr w:rsidR="00C57DDD" w14:paraId="1EFF94D7" w14:textId="77777777" w:rsidTr="00F95FB9">
        <w:tc>
          <w:tcPr>
            <w:tcW w:w="2441" w:type="dxa"/>
          </w:tcPr>
          <w:p w14:paraId="5912C6CC" w14:textId="176CB563" w:rsidR="00C57DDD" w:rsidRDefault="00C57DDD" w:rsidP="00C57DDD">
            <w:r>
              <w:t>BSB Code</w:t>
            </w:r>
            <w:r w:rsidRPr="00042860">
              <w:rPr>
                <w:b/>
                <w:bCs/>
                <w:color w:val="FF0000"/>
              </w:rPr>
              <w:t>*</w:t>
            </w:r>
          </w:p>
        </w:tc>
        <w:tc>
          <w:tcPr>
            <w:tcW w:w="3903" w:type="dxa"/>
          </w:tcPr>
          <w:p w14:paraId="406157C7" w14:textId="40774499" w:rsidR="00C57DDD" w:rsidRPr="004A358E" w:rsidRDefault="00C57DDD" w:rsidP="00C57DDD">
            <w:r w:rsidRPr="001019AF">
              <w:t>custrecord_vr_intl_bsbcode</w:t>
            </w:r>
          </w:p>
        </w:tc>
        <w:tc>
          <w:tcPr>
            <w:tcW w:w="2286" w:type="dxa"/>
          </w:tcPr>
          <w:p w14:paraId="717134B2" w14:textId="3A8F6CD0" w:rsidR="00C57DDD" w:rsidRDefault="00C57DDD" w:rsidP="00C57DDD">
            <w:r>
              <w:t>Free-Form Text</w:t>
            </w:r>
          </w:p>
        </w:tc>
      </w:tr>
      <w:tr w:rsidR="00C57DDD" w14:paraId="7C4F7C7E" w14:textId="77777777" w:rsidTr="00F95FB9">
        <w:tc>
          <w:tcPr>
            <w:tcW w:w="2441" w:type="dxa"/>
          </w:tcPr>
          <w:p w14:paraId="4DFDBF77" w14:textId="2B4E2920" w:rsidR="00C57DDD" w:rsidRDefault="00C57DDD" w:rsidP="00C57DDD">
            <w:r>
              <w:t>Account Number</w:t>
            </w:r>
            <w:r w:rsidRPr="00042860">
              <w:rPr>
                <w:b/>
                <w:bCs/>
                <w:color w:val="FF0000"/>
              </w:rPr>
              <w:t>*</w:t>
            </w:r>
          </w:p>
        </w:tc>
        <w:tc>
          <w:tcPr>
            <w:tcW w:w="3903" w:type="dxa"/>
          </w:tcPr>
          <w:p w14:paraId="1AA71D63" w14:textId="708C87FD" w:rsidR="00C57DDD" w:rsidRPr="004A358E" w:rsidRDefault="00C57DDD" w:rsidP="00C57DDD">
            <w:r w:rsidRPr="005F32EC">
              <w:t>custrecord_vr_accountnumber</w:t>
            </w:r>
          </w:p>
        </w:tc>
        <w:tc>
          <w:tcPr>
            <w:tcW w:w="2286" w:type="dxa"/>
          </w:tcPr>
          <w:p w14:paraId="181F1AAF" w14:textId="5A49ED2B" w:rsidR="00C57DDD" w:rsidRDefault="00C57DDD" w:rsidP="00C57DDD">
            <w:r>
              <w:t>Free-Form Text</w:t>
            </w:r>
          </w:p>
        </w:tc>
      </w:tr>
      <w:tr w:rsidR="00C57DDD" w14:paraId="47B02D5E" w14:textId="77777777" w:rsidTr="00F95FB9">
        <w:tc>
          <w:tcPr>
            <w:tcW w:w="2441" w:type="dxa"/>
          </w:tcPr>
          <w:p w14:paraId="1067F493" w14:textId="611C78FD" w:rsidR="00C57DDD" w:rsidRDefault="00C57DDD" w:rsidP="00C57DDD">
            <w:r>
              <w:t>Account Type</w:t>
            </w:r>
            <w:r w:rsidRPr="00042860">
              <w:rPr>
                <w:b/>
                <w:bCs/>
                <w:color w:val="FF0000"/>
              </w:rPr>
              <w:t>*</w:t>
            </w:r>
          </w:p>
        </w:tc>
        <w:tc>
          <w:tcPr>
            <w:tcW w:w="3903" w:type="dxa"/>
          </w:tcPr>
          <w:p w14:paraId="7F1E562F" w14:textId="1C5A711B" w:rsidR="00C57DDD" w:rsidRPr="004A358E" w:rsidRDefault="00C57DDD" w:rsidP="00C57DDD">
            <w:r w:rsidRPr="00E91A39">
              <w:t>custrecord_vr_accountype</w:t>
            </w:r>
          </w:p>
        </w:tc>
        <w:tc>
          <w:tcPr>
            <w:tcW w:w="2286" w:type="dxa"/>
          </w:tcPr>
          <w:p w14:paraId="49DD3E69" w14:textId="54B1E190" w:rsidR="00C57DDD" w:rsidRDefault="00C57DDD" w:rsidP="00C57DDD">
            <w:r>
              <w:t>List/Record</w:t>
            </w:r>
          </w:p>
        </w:tc>
      </w:tr>
      <w:tr w:rsidR="00C57DDD" w14:paraId="21A0B90B" w14:textId="77777777" w:rsidTr="00F95FB9">
        <w:tc>
          <w:tcPr>
            <w:tcW w:w="2441" w:type="dxa"/>
          </w:tcPr>
          <w:p w14:paraId="4CC94637" w14:textId="47273976" w:rsidR="00C57DDD" w:rsidRDefault="00C57DDD" w:rsidP="00C57DDD">
            <w:r>
              <w:t>Bank Name</w:t>
            </w:r>
            <w:r w:rsidRPr="00042860">
              <w:rPr>
                <w:b/>
                <w:bCs/>
                <w:color w:val="FF0000"/>
              </w:rPr>
              <w:t>*</w:t>
            </w:r>
          </w:p>
        </w:tc>
        <w:tc>
          <w:tcPr>
            <w:tcW w:w="3903" w:type="dxa"/>
          </w:tcPr>
          <w:p w14:paraId="6097885E" w14:textId="46D45023" w:rsidR="00C57DDD" w:rsidRPr="004A358E" w:rsidRDefault="00C57DDD" w:rsidP="00C57DDD">
            <w:r w:rsidRPr="006C08C5">
              <w:t>custrecord_vr_receivingbankname</w:t>
            </w:r>
          </w:p>
        </w:tc>
        <w:tc>
          <w:tcPr>
            <w:tcW w:w="2286" w:type="dxa"/>
          </w:tcPr>
          <w:p w14:paraId="30575691" w14:textId="5A133A9C" w:rsidR="00C57DDD" w:rsidRDefault="00C57DDD" w:rsidP="00C57DDD">
            <w:r>
              <w:t>Free-Form Text</w:t>
            </w:r>
          </w:p>
        </w:tc>
      </w:tr>
      <w:tr w:rsidR="00C57DDD" w14:paraId="76770F7B" w14:textId="77777777" w:rsidTr="00F95FB9">
        <w:tc>
          <w:tcPr>
            <w:tcW w:w="2441" w:type="dxa"/>
          </w:tcPr>
          <w:p w14:paraId="396529CD" w14:textId="01D9DF6F" w:rsidR="00C57DDD" w:rsidRDefault="00C57DDD" w:rsidP="00C57DDD">
            <w:r>
              <w:t>City</w:t>
            </w:r>
            <w:r w:rsidRPr="00042860">
              <w:rPr>
                <w:b/>
                <w:bCs/>
                <w:color w:val="FF0000"/>
              </w:rPr>
              <w:t>*</w:t>
            </w:r>
          </w:p>
        </w:tc>
        <w:tc>
          <w:tcPr>
            <w:tcW w:w="3903" w:type="dxa"/>
          </w:tcPr>
          <w:p w14:paraId="79016241" w14:textId="52BFF2B5" w:rsidR="00C57DDD" w:rsidRDefault="00C57DDD" w:rsidP="00C57DDD">
            <w:r w:rsidRPr="004A358E">
              <w:t>custrecord_vr_intl_bankcity</w:t>
            </w:r>
          </w:p>
        </w:tc>
        <w:tc>
          <w:tcPr>
            <w:tcW w:w="2286" w:type="dxa"/>
          </w:tcPr>
          <w:p w14:paraId="45234E13" w14:textId="04AB7C64" w:rsidR="00C57DDD" w:rsidRDefault="00C57DDD" w:rsidP="00C57DDD">
            <w:r>
              <w:t>Free-Form Text</w:t>
            </w:r>
          </w:p>
        </w:tc>
      </w:tr>
      <w:tr w:rsidR="00C57DDD" w14:paraId="57529B06" w14:textId="77777777" w:rsidTr="00F95FB9">
        <w:tc>
          <w:tcPr>
            <w:tcW w:w="2441" w:type="dxa"/>
          </w:tcPr>
          <w:p w14:paraId="5099E70E" w14:textId="1E5D5F52" w:rsidR="00C57DDD" w:rsidRDefault="00C57DDD" w:rsidP="00C57DDD">
            <w:r>
              <w:t>Recipient Address</w:t>
            </w:r>
            <w:r w:rsidRPr="00042860">
              <w:rPr>
                <w:b/>
                <w:bCs/>
                <w:color w:val="FF0000"/>
              </w:rPr>
              <w:t>*</w:t>
            </w:r>
          </w:p>
        </w:tc>
        <w:tc>
          <w:tcPr>
            <w:tcW w:w="3903" w:type="dxa"/>
          </w:tcPr>
          <w:p w14:paraId="3B41EA37" w14:textId="11A6AA04" w:rsidR="00C57DDD" w:rsidRDefault="00C57DDD" w:rsidP="00C57DDD">
            <w:r w:rsidRPr="00515ECA">
              <w:t>custrecord_vr_intl_bankstreetaddress</w:t>
            </w:r>
          </w:p>
        </w:tc>
        <w:tc>
          <w:tcPr>
            <w:tcW w:w="2286" w:type="dxa"/>
          </w:tcPr>
          <w:p w14:paraId="6AC3098F" w14:textId="517C77D3" w:rsidR="00C57DDD" w:rsidRDefault="00C57DDD" w:rsidP="00C57DDD">
            <w:r>
              <w:t>Free-Form Text</w:t>
            </w:r>
          </w:p>
        </w:tc>
      </w:tr>
      <w:tr w:rsidR="00C57DDD" w14:paraId="7AFE5DB8" w14:textId="77777777" w:rsidTr="00F95FB9">
        <w:tc>
          <w:tcPr>
            <w:tcW w:w="2441" w:type="dxa"/>
          </w:tcPr>
          <w:p w14:paraId="17121A7C" w14:textId="7F1E96E4" w:rsidR="00C57DDD" w:rsidRDefault="00C57DDD" w:rsidP="00C57DDD">
            <w:r>
              <w:t>Post Code</w:t>
            </w:r>
            <w:r w:rsidRPr="00042860">
              <w:rPr>
                <w:b/>
                <w:bCs/>
                <w:color w:val="FF0000"/>
              </w:rPr>
              <w:t>*</w:t>
            </w:r>
          </w:p>
        </w:tc>
        <w:tc>
          <w:tcPr>
            <w:tcW w:w="3903" w:type="dxa"/>
          </w:tcPr>
          <w:p w14:paraId="2C8ED0B4" w14:textId="353A1736" w:rsidR="00C57DDD" w:rsidRDefault="00C57DDD" w:rsidP="00C57DDD">
            <w:r w:rsidRPr="00D730AF">
              <w:t>custrecord_vr_intl_postalcode</w:t>
            </w:r>
          </w:p>
        </w:tc>
        <w:tc>
          <w:tcPr>
            <w:tcW w:w="2286" w:type="dxa"/>
          </w:tcPr>
          <w:p w14:paraId="7DE95211" w14:textId="5AC12D1A" w:rsidR="00C57DDD" w:rsidRDefault="00C57DDD" w:rsidP="00C57DDD">
            <w:r>
              <w:t>Free-Form Text</w:t>
            </w:r>
          </w:p>
        </w:tc>
      </w:tr>
      <w:tr w:rsidR="00C57DDD" w14:paraId="6E7F0724" w14:textId="77777777" w:rsidTr="00F95FB9">
        <w:tc>
          <w:tcPr>
            <w:tcW w:w="2441" w:type="dxa"/>
          </w:tcPr>
          <w:p w14:paraId="0B5E4C51" w14:textId="538FB252" w:rsidR="00C57DDD" w:rsidRDefault="00C57DDD" w:rsidP="00C57DDD">
            <w:r>
              <w:t>Email For Remittance</w:t>
            </w:r>
            <w:r w:rsidRPr="00042860">
              <w:rPr>
                <w:b/>
                <w:bCs/>
                <w:color w:val="FF0000"/>
              </w:rPr>
              <w:t>*</w:t>
            </w:r>
          </w:p>
        </w:tc>
        <w:tc>
          <w:tcPr>
            <w:tcW w:w="3903" w:type="dxa"/>
          </w:tcPr>
          <w:p w14:paraId="3BA26544" w14:textId="28CEF5A7" w:rsidR="00C57DDD" w:rsidRDefault="00C57DDD" w:rsidP="00C57DDD">
            <w:r w:rsidRPr="000D5FED">
              <w:t>custrecord_vr_remittanceemail</w:t>
            </w:r>
          </w:p>
        </w:tc>
        <w:tc>
          <w:tcPr>
            <w:tcW w:w="2286" w:type="dxa"/>
          </w:tcPr>
          <w:p w14:paraId="6013B120" w14:textId="786A486E" w:rsidR="00C57DDD" w:rsidRDefault="00C57DDD" w:rsidP="00C57DDD">
            <w:r>
              <w:t>Email</w:t>
            </w:r>
          </w:p>
        </w:tc>
      </w:tr>
      <w:tr w:rsidR="00C57DDD" w14:paraId="1DDB28A0" w14:textId="77777777" w:rsidTr="00F95FB9">
        <w:tc>
          <w:tcPr>
            <w:tcW w:w="2441" w:type="dxa"/>
          </w:tcPr>
          <w:p w14:paraId="1A41ED36" w14:textId="77777777" w:rsidR="00C57DDD" w:rsidRDefault="00C57DDD" w:rsidP="00C57DDD">
            <w:r>
              <w:t>Name (if different from account holder name</w:t>
            </w:r>
          </w:p>
        </w:tc>
        <w:tc>
          <w:tcPr>
            <w:tcW w:w="3903" w:type="dxa"/>
          </w:tcPr>
          <w:p w14:paraId="6E35F147" w14:textId="3D83B102" w:rsidR="00C57DDD" w:rsidRDefault="00C57DDD" w:rsidP="00C57DDD">
            <w:r w:rsidRPr="006F618A">
              <w:t>custrecord_vr_differentname</w:t>
            </w:r>
          </w:p>
        </w:tc>
        <w:tc>
          <w:tcPr>
            <w:tcW w:w="2286" w:type="dxa"/>
          </w:tcPr>
          <w:p w14:paraId="267627A2" w14:textId="69169470" w:rsidR="00C57DDD" w:rsidRDefault="00C57DDD" w:rsidP="00C57DDD">
            <w:r>
              <w:t>Free-Form Text</w:t>
            </w:r>
          </w:p>
        </w:tc>
      </w:tr>
      <w:tr w:rsidR="00C57DDD" w14:paraId="046A7864" w14:textId="77777777" w:rsidTr="00F95FB9">
        <w:tc>
          <w:tcPr>
            <w:tcW w:w="2441" w:type="dxa"/>
          </w:tcPr>
          <w:p w14:paraId="7BB2537E" w14:textId="4C075756" w:rsidR="00C57DDD" w:rsidRDefault="00C57DDD" w:rsidP="00C57DDD">
            <w:r>
              <w:t>Legal Disclaimer</w:t>
            </w:r>
            <w:r w:rsidR="005F5975" w:rsidRPr="00042860">
              <w:rPr>
                <w:b/>
                <w:bCs/>
                <w:color w:val="FF0000"/>
              </w:rPr>
              <w:t>*</w:t>
            </w:r>
          </w:p>
        </w:tc>
        <w:tc>
          <w:tcPr>
            <w:tcW w:w="3903" w:type="dxa"/>
          </w:tcPr>
          <w:p w14:paraId="033A1305" w14:textId="69A46185" w:rsidR="00C57DDD" w:rsidRDefault="00C57DDD" w:rsidP="00C57DDD">
            <w:r w:rsidRPr="00A559A9">
              <w:t>custrecord_vr_legaldisclaimercheckbox</w:t>
            </w:r>
          </w:p>
        </w:tc>
        <w:tc>
          <w:tcPr>
            <w:tcW w:w="2286" w:type="dxa"/>
          </w:tcPr>
          <w:p w14:paraId="65F85F3C" w14:textId="23E73399" w:rsidR="00C57DDD" w:rsidRDefault="00C57DDD" w:rsidP="00C57DDD">
            <w:r>
              <w:t>Checkbox</w:t>
            </w:r>
          </w:p>
        </w:tc>
      </w:tr>
    </w:tbl>
    <w:p w14:paraId="64AF245D" w14:textId="33103646" w:rsidR="00803A2E" w:rsidRDefault="00850A8B">
      <w:pPr>
        <w:pStyle w:val="Heading1"/>
      </w:pPr>
      <w:r>
        <w:t>CAD</w:t>
      </w:r>
      <w:r w:rsidR="001A12AC">
        <w:t xml:space="preserve"> (Canadian Dollar)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1"/>
        <w:gridCol w:w="3903"/>
        <w:gridCol w:w="2286"/>
      </w:tblGrid>
      <w:tr w:rsidR="00803A2E" w14:paraId="316B5F36" w14:textId="77777777" w:rsidTr="00F95FB9">
        <w:tc>
          <w:tcPr>
            <w:tcW w:w="2441" w:type="dxa"/>
            <w:shd w:val="clear" w:color="auto" w:fill="B6DDE8" w:themeFill="accent5" w:themeFillTint="66"/>
          </w:tcPr>
          <w:p w14:paraId="2E12FAFF" w14:textId="01C88DF6" w:rsidR="00803A2E" w:rsidRPr="008332EE" w:rsidRDefault="001A12AC">
            <w:pPr>
              <w:rPr>
                <w:b/>
                <w:bCs/>
              </w:rPr>
            </w:pPr>
            <w:r w:rsidRPr="008332EE">
              <w:rPr>
                <w:b/>
                <w:bCs/>
              </w:rPr>
              <w:t>Field Name</w:t>
            </w:r>
          </w:p>
        </w:tc>
        <w:tc>
          <w:tcPr>
            <w:tcW w:w="3903" w:type="dxa"/>
            <w:shd w:val="clear" w:color="auto" w:fill="B6DDE8" w:themeFill="accent5" w:themeFillTint="66"/>
          </w:tcPr>
          <w:p w14:paraId="2933E21A" w14:textId="77777777" w:rsidR="00803A2E" w:rsidRPr="008332EE" w:rsidRDefault="00850A8B">
            <w:pPr>
              <w:rPr>
                <w:b/>
                <w:bCs/>
              </w:rPr>
            </w:pPr>
            <w:r w:rsidRPr="008332EE">
              <w:rPr>
                <w:b/>
                <w:bCs/>
              </w:rPr>
              <w:t>NetSuite Field Internal ID</w:t>
            </w:r>
          </w:p>
        </w:tc>
        <w:tc>
          <w:tcPr>
            <w:tcW w:w="2286" w:type="dxa"/>
            <w:shd w:val="clear" w:color="auto" w:fill="B6DDE8" w:themeFill="accent5" w:themeFillTint="66"/>
          </w:tcPr>
          <w:p w14:paraId="4675D4A4" w14:textId="77777777" w:rsidR="00803A2E" w:rsidRPr="008332EE" w:rsidRDefault="00850A8B">
            <w:pPr>
              <w:rPr>
                <w:b/>
                <w:bCs/>
              </w:rPr>
            </w:pPr>
            <w:r w:rsidRPr="008332EE">
              <w:rPr>
                <w:b/>
                <w:bCs/>
              </w:rPr>
              <w:t>Field Type</w:t>
            </w:r>
          </w:p>
        </w:tc>
      </w:tr>
      <w:tr w:rsidR="00803A2E" w14:paraId="53E74534" w14:textId="77777777" w:rsidTr="00F95FB9">
        <w:tc>
          <w:tcPr>
            <w:tcW w:w="2441" w:type="dxa"/>
          </w:tcPr>
          <w:p w14:paraId="7F3066F7" w14:textId="3D16912E" w:rsidR="00803A2E" w:rsidRDefault="00850A8B">
            <w:r>
              <w:t>Full Name of Account Holder</w:t>
            </w:r>
            <w:r w:rsidR="006570F3" w:rsidRPr="00042860">
              <w:rPr>
                <w:b/>
                <w:bCs/>
                <w:color w:val="FF0000"/>
              </w:rPr>
              <w:t>*</w:t>
            </w:r>
          </w:p>
        </w:tc>
        <w:tc>
          <w:tcPr>
            <w:tcW w:w="3903" w:type="dxa"/>
          </w:tcPr>
          <w:p w14:paraId="7EEB1573" w14:textId="375FA9EF" w:rsidR="00803A2E" w:rsidRDefault="00172BC1">
            <w:r w:rsidRPr="00172BC1">
              <w:t>custrecord_vr_fullnameaccountholder</w:t>
            </w:r>
          </w:p>
        </w:tc>
        <w:tc>
          <w:tcPr>
            <w:tcW w:w="2286" w:type="dxa"/>
          </w:tcPr>
          <w:p w14:paraId="1BA2E992" w14:textId="321F6E16" w:rsidR="00803A2E" w:rsidRDefault="000B4A5D">
            <w:r>
              <w:t>Free-Form Text</w:t>
            </w:r>
          </w:p>
        </w:tc>
      </w:tr>
      <w:tr w:rsidR="00564705" w14:paraId="5733EFBB" w14:textId="77777777" w:rsidTr="00F95FB9">
        <w:tc>
          <w:tcPr>
            <w:tcW w:w="2441" w:type="dxa"/>
          </w:tcPr>
          <w:p w14:paraId="580C7BC9" w14:textId="189CF58A" w:rsidR="00564705" w:rsidRDefault="00564705" w:rsidP="00564705">
            <w:r>
              <w:t>Institution Number (3 digits)</w:t>
            </w:r>
            <w:r w:rsidR="004C0D40" w:rsidRPr="00042860">
              <w:rPr>
                <w:b/>
                <w:bCs/>
                <w:color w:val="FF0000"/>
              </w:rPr>
              <w:t>*</w:t>
            </w:r>
          </w:p>
        </w:tc>
        <w:tc>
          <w:tcPr>
            <w:tcW w:w="3903" w:type="dxa"/>
          </w:tcPr>
          <w:p w14:paraId="71F5A9E1" w14:textId="58CDD8A1" w:rsidR="00564705" w:rsidRPr="004A358E" w:rsidRDefault="00564705" w:rsidP="00564705">
            <w:r w:rsidRPr="00D73BC3">
              <w:t>custrecord_vr_intl_fininstnum</w:t>
            </w:r>
          </w:p>
        </w:tc>
        <w:tc>
          <w:tcPr>
            <w:tcW w:w="2286" w:type="dxa"/>
          </w:tcPr>
          <w:p w14:paraId="78831119" w14:textId="6BFC8EF3" w:rsidR="00564705" w:rsidRDefault="00564705" w:rsidP="00564705">
            <w:r>
              <w:t>Free-Form Text</w:t>
            </w:r>
          </w:p>
        </w:tc>
      </w:tr>
      <w:tr w:rsidR="00564705" w14:paraId="6F9C9878" w14:textId="77777777" w:rsidTr="00F95FB9">
        <w:tc>
          <w:tcPr>
            <w:tcW w:w="2441" w:type="dxa"/>
          </w:tcPr>
          <w:p w14:paraId="7E80B850" w14:textId="6AD61730" w:rsidR="00564705" w:rsidRDefault="00564705" w:rsidP="00564705">
            <w:r>
              <w:t>Transit Number (5 Digits)</w:t>
            </w:r>
            <w:r w:rsidR="004C0D40" w:rsidRPr="00042860">
              <w:rPr>
                <w:b/>
                <w:bCs/>
                <w:color w:val="FF0000"/>
              </w:rPr>
              <w:t xml:space="preserve"> </w:t>
            </w:r>
            <w:r w:rsidR="004C0D40" w:rsidRPr="00042860">
              <w:rPr>
                <w:b/>
                <w:bCs/>
                <w:color w:val="FF0000"/>
              </w:rPr>
              <w:t>*</w:t>
            </w:r>
          </w:p>
        </w:tc>
        <w:tc>
          <w:tcPr>
            <w:tcW w:w="3903" w:type="dxa"/>
          </w:tcPr>
          <w:p w14:paraId="2B2BDE08" w14:textId="7D30570F" w:rsidR="00564705" w:rsidRPr="004A358E" w:rsidRDefault="00564705" w:rsidP="00564705">
            <w:r w:rsidRPr="001019AF">
              <w:t>custrecord_vr_intl_branchtransnum</w:t>
            </w:r>
          </w:p>
        </w:tc>
        <w:tc>
          <w:tcPr>
            <w:tcW w:w="2286" w:type="dxa"/>
          </w:tcPr>
          <w:p w14:paraId="4CF1B43E" w14:textId="4288C4B3" w:rsidR="00564705" w:rsidRDefault="00564705" w:rsidP="00564705">
            <w:r>
              <w:t>Free-Form Text</w:t>
            </w:r>
          </w:p>
        </w:tc>
      </w:tr>
      <w:tr w:rsidR="00564705" w14:paraId="2B7857DA" w14:textId="77777777" w:rsidTr="00F95FB9">
        <w:tc>
          <w:tcPr>
            <w:tcW w:w="2441" w:type="dxa"/>
          </w:tcPr>
          <w:p w14:paraId="65922DA6" w14:textId="13EED063" w:rsidR="00564705" w:rsidRDefault="00564705" w:rsidP="00564705">
            <w:r>
              <w:t>Account Type</w:t>
            </w:r>
            <w:r w:rsidRPr="00042860">
              <w:rPr>
                <w:b/>
                <w:bCs/>
                <w:color w:val="FF0000"/>
              </w:rPr>
              <w:t>*</w:t>
            </w:r>
          </w:p>
        </w:tc>
        <w:tc>
          <w:tcPr>
            <w:tcW w:w="3903" w:type="dxa"/>
          </w:tcPr>
          <w:p w14:paraId="33EE3576" w14:textId="4BBD12C6" w:rsidR="00564705" w:rsidRPr="004A358E" w:rsidRDefault="00564705" w:rsidP="00564705">
            <w:r w:rsidRPr="00E91A39">
              <w:t>custrecord_vr_accountype</w:t>
            </w:r>
          </w:p>
        </w:tc>
        <w:tc>
          <w:tcPr>
            <w:tcW w:w="2286" w:type="dxa"/>
          </w:tcPr>
          <w:p w14:paraId="5485C8E2" w14:textId="2F86013C" w:rsidR="00564705" w:rsidRDefault="00564705" w:rsidP="00564705">
            <w:r>
              <w:t>List/Record</w:t>
            </w:r>
          </w:p>
        </w:tc>
      </w:tr>
      <w:tr w:rsidR="00564705" w14:paraId="4EF9BD99" w14:textId="77777777" w:rsidTr="00F95FB9">
        <w:tc>
          <w:tcPr>
            <w:tcW w:w="2441" w:type="dxa"/>
          </w:tcPr>
          <w:p w14:paraId="42CF0031" w14:textId="42EA2354" w:rsidR="00564705" w:rsidRDefault="00564705" w:rsidP="00564705">
            <w:r>
              <w:t>Bank Name</w:t>
            </w:r>
            <w:r w:rsidRPr="00042860">
              <w:rPr>
                <w:b/>
                <w:bCs/>
                <w:color w:val="FF0000"/>
              </w:rPr>
              <w:t>*</w:t>
            </w:r>
          </w:p>
        </w:tc>
        <w:tc>
          <w:tcPr>
            <w:tcW w:w="3903" w:type="dxa"/>
          </w:tcPr>
          <w:p w14:paraId="1A4721E8" w14:textId="2B5A20C3" w:rsidR="00564705" w:rsidRPr="004A358E" w:rsidRDefault="00564705" w:rsidP="00564705">
            <w:r w:rsidRPr="006C08C5">
              <w:t>custrecord_vr_receivingbankname</w:t>
            </w:r>
          </w:p>
        </w:tc>
        <w:tc>
          <w:tcPr>
            <w:tcW w:w="2286" w:type="dxa"/>
          </w:tcPr>
          <w:p w14:paraId="35EC8D69" w14:textId="3BA7AB1D" w:rsidR="00564705" w:rsidRDefault="00564705" w:rsidP="00564705">
            <w:r>
              <w:t>Free-Form Text</w:t>
            </w:r>
          </w:p>
        </w:tc>
      </w:tr>
      <w:tr w:rsidR="00564705" w14:paraId="184A80D4" w14:textId="77777777" w:rsidTr="00F95FB9">
        <w:tc>
          <w:tcPr>
            <w:tcW w:w="2441" w:type="dxa"/>
          </w:tcPr>
          <w:p w14:paraId="5DEB8939" w14:textId="1374A341" w:rsidR="00564705" w:rsidRDefault="00564705" w:rsidP="00564705">
            <w:r>
              <w:t>Account Number</w:t>
            </w:r>
            <w:r w:rsidRPr="00042860">
              <w:rPr>
                <w:b/>
                <w:bCs/>
                <w:color w:val="FF0000"/>
              </w:rPr>
              <w:t>*</w:t>
            </w:r>
          </w:p>
        </w:tc>
        <w:tc>
          <w:tcPr>
            <w:tcW w:w="3903" w:type="dxa"/>
          </w:tcPr>
          <w:p w14:paraId="2FFC261A" w14:textId="7CA7C336" w:rsidR="00564705" w:rsidRPr="004A358E" w:rsidRDefault="00564705" w:rsidP="00564705">
            <w:r w:rsidRPr="005F32EC">
              <w:t>custrecord_vr_accountnumber</w:t>
            </w:r>
          </w:p>
        </w:tc>
        <w:tc>
          <w:tcPr>
            <w:tcW w:w="2286" w:type="dxa"/>
          </w:tcPr>
          <w:p w14:paraId="774E777A" w14:textId="4AF8DD36" w:rsidR="00564705" w:rsidRDefault="00564705" w:rsidP="00564705">
            <w:r>
              <w:t>Free-Form Text</w:t>
            </w:r>
          </w:p>
        </w:tc>
      </w:tr>
      <w:tr w:rsidR="00564705" w14:paraId="04C19D08" w14:textId="77777777" w:rsidTr="00F95FB9">
        <w:tc>
          <w:tcPr>
            <w:tcW w:w="2441" w:type="dxa"/>
          </w:tcPr>
          <w:p w14:paraId="6A56BA73" w14:textId="25CC6016" w:rsidR="00564705" w:rsidRDefault="00564705" w:rsidP="00564705">
            <w:r>
              <w:t>City</w:t>
            </w:r>
            <w:r w:rsidRPr="00042860">
              <w:rPr>
                <w:b/>
                <w:bCs/>
                <w:color w:val="FF0000"/>
              </w:rPr>
              <w:t>*</w:t>
            </w:r>
          </w:p>
        </w:tc>
        <w:tc>
          <w:tcPr>
            <w:tcW w:w="3903" w:type="dxa"/>
          </w:tcPr>
          <w:p w14:paraId="1C3BB076" w14:textId="26B2D0BA" w:rsidR="00564705" w:rsidRDefault="00564705" w:rsidP="00564705">
            <w:r w:rsidRPr="004A358E">
              <w:t>custrecord_vr_intl_bankcity</w:t>
            </w:r>
          </w:p>
        </w:tc>
        <w:tc>
          <w:tcPr>
            <w:tcW w:w="2286" w:type="dxa"/>
          </w:tcPr>
          <w:p w14:paraId="38ED5AD0" w14:textId="177610F0" w:rsidR="00564705" w:rsidRDefault="00564705" w:rsidP="00564705">
            <w:r>
              <w:t>Free-Form Text</w:t>
            </w:r>
          </w:p>
        </w:tc>
      </w:tr>
      <w:tr w:rsidR="00564705" w14:paraId="1E7D58E7" w14:textId="77777777" w:rsidTr="00F95FB9">
        <w:tc>
          <w:tcPr>
            <w:tcW w:w="2441" w:type="dxa"/>
          </w:tcPr>
          <w:p w14:paraId="12B1E99E" w14:textId="2C8F05AF" w:rsidR="00564705" w:rsidRDefault="00564705" w:rsidP="00564705">
            <w:r>
              <w:t>Recipient Address</w:t>
            </w:r>
            <w:r w:rsidRPr="00042860">
              <w:rPr>
                <w:b/>
                <w:bCs/>
                <w:color w:val="FF0000"/>
              </w:rPr>
              <w:t>*</w:t>
            </w:r>
          </w:p>
        </w:tc>
        <w:tc>
          <w:tcPr>
            <w:tcW w:w="3903" w:type="dxa"/>
          </w:tcPr>
          <w:p w14:paraId="4E5BFE3B" w14:textId="024F3B7E" w:rsidR="00564705" w:rsidRDefault="00564705" w:rsidP="00564705">
            <w:r w:rsidRPr="00515ECA">
              <w:t>custrecord_vr_intl_bankstreetaddress</w:t>
            </w:r>
          </w:p>
        </w:tc>
        <w:tc>
          <w:tcPr>
            <w:tcW w:w="2286" w:type="dxa"/>
          </w:tcPr>
          <w:p w14:paraId="3A35013D" w14:textId="56C13664" w:rsidR="00564705" w:rsidRDefault="00564705" w:rsidP="00564705">
            <w:r>
              <w:t>Free-Form Text</w:t>
            </w:r>
          </w:p>
        </w:tc>
      </w:tr>
      <w:tr w:rsidR="00564705" w14:paraId="1AB10B5E" w14:textId="77777777" w:rsidTr="00F95FB9">
        <w:tc>
          <w:tcPr>
            <w:tcW w:w="2441" w:type="dxa"/>
          </w:tcPr>
          <w:p w14:paraId="49C8644B" w14:textId="05D9CE50" w:rsidR="00564705" w:rsidRDefault="00564705" w:rsidP="00564705">
            <w:r>
              <w:t>Post Code</w:t>
            </w:r>
            <w:r w:rsidRPr="00042860">
              <w:rPr>
                <w:b/>
                <w:bCs/>
                <w:color w:val="FF0000"/>
              </w:rPr>
              <w:t>*</w:t>
            </w:r>
          </w:p>
        </w:tc>
        <w:tc>
          <w:tcPr>
            <w:tcW w:w="3903" w:type="dxa"/>
          </w:tcPr>
          <w:p w14:paraId="27BC6AF0" w14:textId="30D400BF" w:rsidR="00564705" w:rsidRDefault="00564705" w:rsidP="00564705">
            <w:r w:rsidRPr="00D730AF">
              <w:t>custrecord_vr_intl_postalcode</w:t>
            </w:r>
          </w:p>
        </w:tc>
        <w:tc>
          <w:tcPr>
            <w:tcW w:w="2286" w:type="dxa"/>
          </w:tcPr>
          <w:p w14:paraId="025F3CED" w14:textId="4B91468C" w:rsidR="00564705" w:rsidRDefault="00564705" w:rsidP="00564705">
            <w:r>
              <w:t>Free-Form Text</w:t>
            </w:r>
          </w:p>
        </w:tc>
      </w:tr>
      <w:tr w:rsidR="00564705" w14:paraId="16F0D986" w14:textId="77777777" w:rsidTr="00F95FB9">
        <w:tc>
          <w:tcPr>
            <w:tcW w:w="2441" w:type="dxa"/>
          </w:tcPr>
          <w:p w14:paraId="150DE2A1" w14:textId="0FCC8E56" w:rsidR="00564705" w:rsidRDefault="00564705" w:rsidP="00564705">
            <w:r>
              <w:t>Email For Remittance</w:t>
            </w:r>
            <w:r w:rsidRPr="00042860">
              <w:rPr>
                <w:b/>
                <w:bCs/>
                <w:color w:val="FF0000"/>
              </w:rPr>
              <w:t>*</w:t>
            </w:r>
          </w:p>
        </w:tc>
        <w:tc>
          <w:tcPr>
            <w:tcW w:w="3903" w:type="dxa"/>
          </w:tcPr>
          <w:p w14:paraId="50BBFDEC" w14:textId="34FE26DE" w:rsidR="00564705" w:rsidRDefault="00564705" w:rsidP="00564705">
            <w:r w:rsidRPr="000D5FED">
              <w:t>custrecord_vr_remittanceemail</w:t>
            </w:r>
          </w:p>
        </w:tc>
        <w:tc>
          <w:tcPr>
            <w:tcW w:w="2286" w:type="dxa"/>
          </w:tcPr>
          <w:p w14:paraId="570932DB" w14:textId="79EED26A" w:rsidR="00564705" w:rsidRDefault="00564705" w:rsidP="00564705">
            <w:r>
              <w:t>Email</w:t>
            </w:r>
          </w:p>
        </w:tc>
      </w:tr>
      <w:tr w:rsidR="00564705" w14:paraId="1D1CD645" w14:textId="77777777" w:rsidTr="00F95FB9">
        <w:tc>
          <w:tcPr>
            <w:tcW w:w="2441" w:type="dxa"/>
          </w:tcPr>
          <w:p w14:paraId="30D5949D" w14:textId="77777777" w:rsidR="00564705" w:rsidRDefault="00564705" w:rsidP="00564705">
            <w:r>
              <w:t>Name (if different from account holder name</w:t>
            </w:r>
          </w:p>
        </w:tc>
        <w:tc>
          <w:tcPr>
            <w:tcW w:w="3903" w:type="dxa"/>
          </w:tcPr>
          <w:p w14:paraId="0CB327F3" w14:textId="3D2C51DB" w:rsidR="00564705" w:rsidRDefault="00564705" w:rsidP="00564705">
            <w:r w:rsidRPr="006F618A">
              <w:t>custrecord_vr_differentname</w:t>
            </w:r>
          </w:p>
        </w:tc>
        <w:tc>
          <w:tcPr>
            <w:tcW w:w="2286" w:type="dxa"/>
          </w:tcPr>
          <w:p w14:paraId="501051BE" w14:textId="2B4A6439" w:rsidR="00564705" w:rsidRDefault="00564705" w:rsidP="00564705">
            <w:r>
              <w:t>Free-Form Text</w:t>
            </w:r>
          </w:p>
        </w:tc>
      </w:tr>
      <w:tr w:rsidR="00564705" w14:paraId="55FA6874" w14:textId="77777777" w:rsidTr="00F95FB9">
        <w:tc>
          <w:tcPr>
            <w:tcW w:w="2441" w:type="dxa"/>
          </w:tcPr>
          <w:p w14:paraId="7654CC49" w14:textId="357D205B" w:rsidR="00564705" w:rsidRDefault="00564705" w:rsidP="00564705">
            <w:r>
              <w:lastRenderedPageBreak/>
              <w:t>Legal Disclaimer</w:t>
            </w:r>
            <w:r w:rsidRPr="00042860">
              <w:rPr>
                <w:b/>
                <w:bCs/>
                <w:color w:val="FF0000"/>
              </w:rPr>
              <w:t>*</w:t>
            </w:r>
          </w:p>
        </w:tc>
        <w:tc>
          <w:tcPr>
            <w:tcW w:w="3903" w:type="dxa"/>
          </w:tcPr>
          <w:p w14:paraId="2E2E07B4" w14:textId="24C44F85" w:rsidR="00564705" w:rsidRDefault="00564705" w:rsidP="00564705">
            <w:r w:rsidRPr="00A559A9">
              <w:t>custrecord_vr_legaldisclaimercheckbox</w:t>
            </w:r>
          </w:p>
        </w:tc>
        <w:tc>
          <w:tcPr>
            <w:tcW w:w="2286" w:type="dxa"/>
          </w:tcPr>
          <w:p w14:paraId="36EA4F8B" w14:textId="74EDE61E" w:rsidR="00564705" w:rsidRDefault="00564705" w:rsidP="00564705">
            <w:r>
              <w:t>Checkbox</w:t>
            </w:r>
          </w:p>
        </w:tc>
      </w:tr>
    </w:tbl>
    <w:p w14:paraId="684DCE93" w14:textId="09BDE50B" w:rsidR="00803A2E" w:rsidRDefault="00850A8B">
      <w:pPr>
        <w:pStyle w:val="Heading1"/>
      </w:pPr>
      <w:r>
        <w:t>CLP</w:t>
      </w:r>
      <w:r w:rsidR="001A12AC">
        <w:t xml:space="preserve"> (Chilean Peso)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1"/>
        <w:gridCol w:w="3903"/>
        <w:gridCol w:w="2286"/>
      </w:tblGrid>
      <w:tr w:rsidR="00803A2E" w14:paraId="5F1E26C2" w14:textId="77777777" w:rsidTr="00AC01CA">
        <w:tc>
          <w:tcPr>
            <w:tcW w:w="2441" w:type="dxa"/>
            <w:shd w:val="clear" w:color="auto" w:fill="B6DDE8" w:themeFill="accent5" w:themeFillTint="66"/>
          </w:tcPr>
          <w:p w14:paraId="0BFACB8D" w14:textId="02C7A202" w:rsidR="00803A2E" w:rsidRPr="008332EE" w:rsidRDefault="001A12AC">
            <w:pPr>
              <w:rPr>
                <w:b/>
                <w:bCs/>
              </w:rPr>
            </w:pPr>
            <w:r w:rsidRPr="008332EE">
              <w:rPr>
                <w:b/>
                <w:bCs/>
              </w:rPr>
              <w:t>Field Name</w:t>
            </w:r>
          </w:p>
        </w:tc>
        <w:tc>
          <w:tcPr>
            <w:tcW w:w="3903" w:type="dxa"/>
            <w:shd w:val="clear" w:color="auto" w:fill="B6DDE8" w:themeFill="accent5" w:themeFillTint="66"/>
          </w:tcPr>
          <w:p w14:paraId="2F5F9426" w14:textId="77777777" w:rsidR="00803A2E" w:rsidRPr="008332EE" w:rsidRDefault="00850A8B">
            <w:pPr>
              <w:rPr>
                <w:b/>
                <w:bCs/>
              </w:rPr>
            </w:pPr>
            <w:r w:rsidRPr="008332EE">
              <w:rPr>
                <w:b/>
                <w:bCs/>
              </w:rPr>
              <w:t>NetSuite Field Internal ID</w:t>
            </w:r>
          </w:p>
        </w:tc>
        <w:tc>
          <w:tcPr>
            <w:tcW w:w="2286" w:type="dxa"/>
            <w:shd w:val="clear" w:color="auto" w:fill="B6DDE8" w:themeFill="accent5" w:themeFillTint="66"/>
          </w:tcPr>
          <w:p w14:paraId="00C34AED" w14:textId="77777777" w:rsidR="00803A2E" w:rsidRPr="008332EE" w:rsidRDefault="00850A8B">
            <w:pPr>
              <w:rPr>
                <w:b/>
                <w:bCs/>
              </w:rPr>
            </w:pPr>
            <w:r w:rsidRPr="008332EE">
              <w:rPr>
                <w:b/>
                <w:bCs/>
              </w:rPr>
              <w:t>Field Type</w:t>
            </w:r>
          </w:p>
        </w:tc>
      </w:tr>
      <w:tr w:rsidR="00803A2E" w14:paraId="1EBAAEEE" w14:textId="77777777" w:rsidTr="00AC01CA">
        <w:tc>
          <w:tcPr>
            <w:tcW w:w="2441" w:type="dxa"/>
          </w:tcPr>
          <w:p w14:paraId="22C1D751" w14:textId="6F94EC4A" w:rsidR="00803A2E" w:rsidRDefault="00850A8B">
            <w:r>
              <w:t>Full Name of Account Holder</w:t>
            </w:r>
            <w:r w:rsidR="006570F3" w:rsidRPr="00042860">
              <w:rPr>
                <w:b/>
                <w:bCs/>
                <w:color w:val="FF0000"/>
              </w:rPr>
              <w:t>*</w:t>
            </w:r>
          </w:p>
        </w:tc>
        <w:tc>
          <w:tcPr>
            <w:tcW w:w="3903" w:type="dxa"/>
          </w:tcPr>
          <w:p w14:paraId="016E0084" w14:textId="1E8EE502" w:rsidR="00803A2E" w:rsidRDefault="00172BC1">
            <w:r w:rsidRPr="00172BC1">
              <w:t>custrecord_vr_fullnameaccountholder</w:t>
            </w:r>
          </w:p>
        </w:tc>
        <w:tc>
          <w:tcPr>
            <w:tcW w:w="2286" w:type="dxa"/>
          </w:tcPr>
          <w:p w14:paraId="7416835E" w14:textId="7ACF1396" w:rsidR="00803A2E" w:rsidRDefault="000B4A5D">
            <w:r>
              <w:t>Free-Form Text</w:t>
            </w:r>
          </w:p>
        </w:tc>
      </w:tr>
      <w:tr w:rsidR="00916C40" w14:paraId="06F20023" w14:textId="77777777" w:rsidTr="00AC01CA">
        <w:tc>
          <w:tcPr>
            <w:tcW w:w="2441" w:type="dxa"/>
          </w:tcPr>
          <w:p w14:paraId="76257991" w14:textId="6640967C" w:rsidR="00916C40" w:rsidRDefault="00916C40" w:rsidP="00916C40">
            <w:r>
              <w:t>Bank Name</w:t>
            </w:r>
            <w:r w:rsidRPr="00042860">
              <w:rPr>
                <w:b/>
                <w:bCs/>
                <w:color w:val="FF0000"/>
              </w:rPr>
              <w:t>*</w:t>
            </w:r>
          </w:p>
        </w:tc>
        <w:tc>
          <w:tcPr>
            <w:tcW w:w="3903" w:type="dxa"/>
          </w:tcPr>
          <w:p w14:paraId="16B5A9D0" w14:textId="56D9F547" w:rsidR="00916C40" w:rsidRPr="004A358E" w:rsidRDefault="00916C40" w:rsidP="00916C40">
            <w:r w:rsidRPr="006C08C5">
              <w:t>custrecord_vr_receivingbankname</w:t>
            </w:r>
          </w:p>
        </w:tc>
        <w:tc>
          <w:tcPr>
            <w:tcW w:w="2286" w:type="dxa"/>
          </w:tcPr>
          <w:p w14:paraId="52404709" w14:textId="02A383A8" w:rsidR="00916C40" w:rsidRDefault="00916C40" w:rsidP="00916C40">
            <w:r w:rsidRPr="007D7DCE">
              <w:t>Free-Form Text</w:t>
            </w:r>
          </w:p>
        </w:tc>
      </w:tr>
      <w:tr w:rsidR="003D2B2E" w14:paraId="227AC6F5" w14:textId="77777777" w:rsidTr="00AC01CA">
        <w:tc>
          <w:tcPr>
            <w:tcW w:w="2441" w:type="dxa"/>
          </w:tcPr>
          <w:p w14:paraId="32BD272D" w14:textId="058A009C" w:rsidR="003D2B2E" w:rsidRDefault="003D2B2E" w:rsidP="003D2B2E">
            <w:r>
              <w:t>Account Number</w:t>
            </w:r>
            <w:r w:rsidRPr="00042860">
              <w:rPr>
                <w:b/>
                <w:bCs/>
                <w:color w:val="FF0000"/>
              </w:rPr>
              <w:t>*</w:t>
            </w:r>
          </w:p>
        </w:tc>
        <w:tc>
          <w:tcPr>
            <w:tcW w:w="3903" w:type="dxa"/>
          </w:tcPr>
          <w:p w14:paraId="1D94A990" w14:textId="1A461413" w:rsidR="003D2B2E" w:rsidRPr="004A358E" w:rsidRDefault="003D2B2E" w:rsidP="003D2B2E">
            <w:r w:rsidRPr="005F32EC">
              <w:t>custrecord_vr_accountnumber</w:t>
            </w:r>
          </w:p>
        </w:tc>
        <w:tc>
          <w:tcPr>
            <w:tcW w:w="2286" w:type="dxa"/>
          </w:tcPr>
          <w:p w14:paraId="6B39C656" w14:textId="0D7CE79C" w:rsidR="003D2B2E" w:rsidRDefault="003D2B2E" w:rsidP="003D2B2E">
            <w:r w:rsidRPr="009D57B8">
              <w:t>Free-Form Text</w:t>
            </w:r>
          </w:p>
        </w:tc>
      </w:tr>
      <w:tr w:rsidR="003D2B2E" w14:paraId="2B74B350" w14:textId="77777777" w:rsidTr="00AC01CA">
        <w:tc>
          <w:tcPr>
            <w:tcW w:w="2441" w:type="dxa"/>
          </w:tcPr>
          <w:p w14:paraId="5B2F6644" w14:textId="16019115" w:rsidR="003D2B2E" w:rsidRDefault="003D2B2E" w:rsidP="003D2B2E">
            <w:r>
              <w:t>Recipient's RUT number (Rol Único Tributario)</w:t>
            </w:r>
          </w:p>
        </w:tc>
        <w:tc>
          <w:tcPr>
            <w:tcW w:w="3903" w:type="dxa"/>
          </w:tcPr>
          <w:p w14:paraId="4473208F" w14:textId="55278581" w:rsidR="003D2B2E" w:rsidRPr="004A358E" w:rsidRDefault="003D2B2E" w:rsidP="003D2B2E">
            <w:r w:rsidRPr="0073219D">
              <w:t>custrecord_vr_rut</w:t>
            </w:r>
          </w:p>
        </w:tc>
        <w:tc>
          <w:tcPr>
            <w:tcW w:w="2286" w:type="dxa"/>
          </w:tcPr>
          <w:p w14:paraId="0FB4F055" w14:textId="68398C83" w:rsidR="003D2B2E" w:rsidRDefault="003D2B2E" w:rsidP="003D2B2E">
            <w:r w:rsidRPr="007D7DCE">
              <w:t>Free-Form Text</w:t>
            </w:r>
          </w:p>
        </w:tc>
      </w:tr>
      <w:tr w:rsidR="002A0EAA" w14:paraId="17ED07FC" w14:textId="77777777" w:rsidTr="00AC01CA">
        <w:tc>
          <w:tcPr>
            <w:tcW w:w="2441" w:type="dxa"/>
          </w:tcPr>
          <w:p w14:paraId="280AE401" w14:textId="4FC4C3FF" w:rsidR="002A0EAA" w:rsidRDefault="002A0EAA" w:rsidP="002A0EAA">
            <w:r>
              <w:t>Account Type</w:t>
            </w:r>
            <w:r w:rsidRPr="00042860">
              <w:rPr>
                <w:b/>
                <w:bCs/>
                <w:color w:val="FF0000"/>
              </w:rPr>
              <w:t>*</w:t>
            </w:r>
          </w:p>
        </w:tc>
        <w:tc>
          <w:tcPr>
            <w:tcW w:w="3903" w:type="dxa"/>
          </w:tcPr>
          <w:p w14:paraId="44D9B5DB" w14:textId="620FE26F" w:rsidR="002A0EAA" w:rsidRPr="004A358E" w:rsidRDefault="00841FBB" w:rsidP="002A0EAA">
            <w:r w:rsidRPr="00841FBB">
              <w:t>custrecord_vr_accounttypespanish</w:t>
            </w:r>
          </w:p>
        </w:tc>
        <w:tc>
          <w:tcPr>
            <w:tcW w:w="2286" w:type="dxa"/>
          </w:tcPr>
          <w:p w14:paraId="6F2274F0" w14:textId="76294657" w:rsidR="002A0EAA" w:rsidRDefault="002A0EAA" w:rsidP="002A0EAA">
            <w:r>
              <w:t>List/Record</w:t>
            </w:r>
          </w:p>
        </w:tc>
      </w:tr>
      <w:tr w:rsidR="00FD3793" w14:paraId="18DC0106" w14:textId="77777777" w:rsidTr="00AC01CA">
        <w:tc>
          <w:tcPr>
            <w:tcW w:w="2441" w:type="dxa"/>
          </w:tcPr>
          <w:p w14:paraId="52F64BEC" w14:textId="164881F0" w:rsidR="00FD3793" w:rsidRDefault="00FD3793" w:rsidP="00FD3793">
            <w:r>
              <w:t>Recipients Phone Number</w:t>
            </w:r>
            <w:r w:rsidRPr="00042860">
              <w:rPr>
                <w:b/>
                <w:bCs/>
                <w:color w:val="FF0000"/>
              </w:rPr>
              <w:t>*</w:t>
            </w:r>
          </w:p>
        </w:tc>
        <w:tc>
          <w:tcPr>
            <w:tcW w:w="3903" w:type="dxa"/>
          </w:tcPr>
          <w:p w14:paraId="4DCB8735" w14:textId="76AD8364" w:rsidR="00FD3793" w:rsidRPr="004A358E" w:rsidRDefault="00FD3793" w:rsidP="00FD3793">
            <w:r w:rsidRPr="00C656A8">
              <w:t>custrecord_vr_bankhpone</w:t>
            </w:r>
          </w:p>
        </w:tc>
        <w:tc>
          <w:tcPr>
            <w:tcW w:w="2286" w:type="dxa"/>
          </w:tcPr>
          <w:p w14:paraId="140EDA5E" w14:textId="79967DCC" w:rsidR="00FD3793" w:rsidRDefault="00FD3793" w:rsidP="00FD3793">
            <w:r w:rsidRPr="007D7DCE">
              <w:t>Free-Form Text</w:t>
            </w:r>
          </w:p>
        </w:tc>
      </w:tr>
      <w:tr w:rsidR="00FD3793" w14:paraId="21D4F53A" w14:textId="77777777" w:rsidTr="00AC01CA">
        <w:tc>
          <w:tcPr>
            <w:tcW w:w="2441" w:type="dxa"/>
          </w:tcPr>
          <w:p w14:paraId="7AD59030" w14:textId="3F39C898" w:rsidR="00FD3793" w:rsidRDefault="00FD3793" w:rsidP="00FD3793">
            <w:r>
              <w:t>City</w:t>
            </w:r>
            <w:r w:rsidRPr="00042860">
              <w:rPr>
                <w:b/>
                <w:bCs/>
                <w:color w:val="FF0000"/>
              </w:rPr>
              <w:t>*</w:t>
            </w:r>
          </w:p>
        </w:tc>
        <w:tc>
          <w:tcPr>
            <w:tcW w:w="3903" w:type="dxa"/>
          </w:tcPr>
          <w:p w14:paraId="6E097653" w14:textId="1525EE70" w:rsidR="00FD3793" w:rsidRDefault="00FD3793" w:rsidP="00FD3793">
            <w:r w:rsidRPr="004A358E">
              <w:t>custrecord_vr_intl_bankcity</w:t>
            </w:r>
          </w:p>
        </w:tc>
        <w:tc>
          <w:tcPr>
            <w:tcW w:w="2286" w:type="dxa"/>
          </w:tcPr>
          <w:p w14:paraId="7C0D35C6" w14:textId="03CD9FA0" w:rsidR="00FD3793" w:rsidRDefault="00FD3793" w:rsidP="00FD3793">
            <w:r>
              <w:t>Free-Form Text</w:t>
            </w:r>
          </w:p>
        </w:tc>
      </w:tr>
      <w:tr w:rsidR="00FD3793" w14:paraId="1EF9D884" w14:textId="77777777" w:rsidTr="00AC01CA">
        <w:tc>
          <w:tcPr>
            <w:tcW w:w="2441" w:type="dxa"/>
          </w:tcPr>
          <w:p w14:paraId="01D07523" w14:textId="26D156D9" w:rsidR="00FD3793" w:rsidRDefault="00FD3793" w:rsidP="00FD3793">
            <w:r>
              <w:t>Recipient Address</w:t>
            </w:r>
            <w:r w:rsidRPr="00042860">
              <w:rPr>
                <w:b/>
                <w:bCs/>
                <w:color w:val="FF0000"/>
              </w:rPr>
              <w:t>*</w:t>
            </w:r>
          </w:p>
        </w:tc>
        <w:tc>
          <w:tcPr>
            <w:tcW w:w="3903" w:type="dxa"/>
          </w:tcPr>
          <w:p w14:paraId="352A62A2" w14:textId="670DD655" w:rsidR="00FD3793" w:rsidRDefault="00FD3793" w:rsidP="00FD3793">
            <w:r w:rsidRPr="00515ECA">
              <w:t>custrecord_vr_intl_bankstreetaddress</w:t>
            </w:r>
          </w:p>
        </w:tc>
        <w:tc>
          <w:tcPr>
            <w:tcW w:w="2286" w:type="dxa"/>
          </w:tcPr>
          <w:p w14:paraId="3616AD0F" w14:textId="1527A1CA" w:rsidR="00FD3793" w:rsidRDefault="00FD3793" w:rsidP="00FD3793">
            <w:r>
              <w:t>Free-Form Text</w:t>
            </w:r>
          </w:p>
        </w:tc>
      </w:tr>
      <w:tr w:rsidR="00FD3793" w14:paraId="71005C0C" w14:textId="77777777" w:rsidTr="00AC01CA">
        <w:tc>
          <w:tcPr>
            <w:tcW w:w="2441" w:type="dxa"/>
          </w:tcPr>
          <w:p w14:paraId="71F3FF0A" w14:textId="47FD7E53" w:rsidR="00FD3793" w:rsidRDefault="00FD3793" w:rsidP="00FD3793">
            <w:r>
              <w:t>Post Code</w:t>
            </w:r>
            <w:r w:rsidRPr="00042860">
              <w:rPr>
                <w:b/>
                <w:bCs/>
                <w:color w:val="FF0000"/>
              </w:rPr>
              <w:t>*</w:t>
            </w:r>
          </w:p>
        </w:tc>
        <w:tc>
          <w:tcPr>
            <w:tcW w:w="3903" w:type="dxa"/>
          </w:tcPr>
          <w:p w14:paraId="388C2097" w14:textId="5DC400BE" w:rsidR="00FD3793" w:rsidRDefault="00FD3793" w:rsidP="00FD3793">
            <w:r w:rsidRPr="003149B0">
              <w:t>custrecord_vr_intl_postalcode</w:t>
            </w:r>
          </w:p>
        </w:tc>
        <w:tc>
          <w:tcPr>
            <w:tcW w:w="2286" w:type="dxa"/>
          </w:tcPr>
          <w:p w14:paraId="72CB015E" w14:textId="22A8DAC6" w:rsidR="00FD3793" w:rsidRDefault="00FD3793" w:rsidP="00FD3793">
            <w:r>
              <w:t>Free-Form Text</w:t>
            </w:r>
          </w:p>
        </w:tc>
      </w:tr>
      <w:tr w:rsidR="00FD3793" w14:paraId="793C774E" w14:textId="77777777" w:rsidTr="00AC01CA">
        <w:tc>
          <w:tcPr>
            <w:tcW w:w="2441" w:type="dxa"/>
          </w:tcPr>
          <w:p w14:paraId="35D81D97" w14:textId="62E41888" w:rsidR="00FD3793" w:rsidRDefault="00FD3793" w:rsidP="00FD3793">
            <w:r>
              <w:t>Email For Remittance</w:t>
            </w:r>
            <w:r w:rsidRPr="00042860">
              <w:rPr>
                <w:b/>
                <w:bCs/>
                <w:color w:val="FF0000"/>
              </w:rPr>
              <w:t>*</w:t>
            </w:r>
          </w:p>
        </w:tc>
        <w:tc>
          <w:tcPr>
            <w:tcW w:w="3903" w:type="dxa"/>
          </w:tcPr>
          <w:p w14:paraId="3EF3EC9E" w14:textId="6B3905B8" w:rsidR="00FD3793" w:rsidRDefault="00FD3793" w:rsidP="00FD3793">
            <w:r w:rsidRPr="000D5FED">
              <w:t>custrecord_vr_remittanceemail</w:t>
            </w:r>
          </w:p>
        </w:tc>
        <w:tc>
          <w:tcPr>
            <w:tcW w:w="2286" w:type="dxa"/>
          </w:tcPr>
          <w:p w14:paraId="2EC93D2B" w14:textId="695D0B48" w:rsidR="00FD3793" w:rsidRDefault="00FD3793" w:rsidP="00FD3793">
            <w:r>
              <w:t>Email</w:t>
            </w:r>
          </w:p>
        </w:tc>
      </w:tr>
      <w:tr w:rsidR="00FD3793" w14:paraId="432AD50E" w14:textId="77777777" w:rsidTr="00AC01CA">
        <w:tc>
          <w:tcPr>
            <w:tcW w:w="2441" w:type="dxa"/>
          </w:tcPr>
          <w:p w14:paraId="1FB9DFA0" w14:textId="77777777" w:rsidR="00FD3793" w:rsidRDefault="00FD3793" w:rsidP="00FD3793">
            <w:r>
              <w:t>Name (if different from account holder name</w:t>
            </w:r>
          </w:p>
        </w:tc>
        <w:tc>
          <w:tcPr>
            <w:tcW w:w="3903" w:type="dxa"/>
          </w:tcPr>
          <w:p w14:paraId="38C4D35E" w14:textId="6A9AF7EA" w:rsidR="00FD3793" w:rsidRDefault="00FD3793" w:rsidP="00FD3793">
            <w:r w:rsidRPr="006F618A">
              <w:t>custrecord_vr_differentname</w:t>
            </w:r>
          </w:p>
        </w:tc>
        <w:tc>
          <w:tcPr>
            <w:tcW w:w="2286" w:type="dxa"/>
          </w:tcPr>
          <w:p w14:paraId="71ED999B" w14:textId="6A51D14D" w:rsidR="00FD3793" w:rsidRDefault="00FD3793" w:rsidP="00FD3793">
            <w:r w:rsidRPr="009D57B8">
              <w:t>Free-Form Text</w:t>
            </w:r>
          </w:p>
        </w:tc>
      </w:tr>
      <w:tr w:rsidR="00FD3793" w14:paraId="176FFF3C" w14:textId="77777777" w:rsidTr="00AC01CA">
        <w:tc>
          <w:tcPr>
            <w:tcW w:w="2441" w:type="dxa"/>
          </w:tcPr>
          <w:p w14:paraId="5D3C5CC4" w14:textId="638E0633" w:rsidR="00FD3793" w:rsidRDefault="00FD3793" w:rsidP="00FD3793">
            <w:r>
              <w:t>Legal Disclaimer</w:t>
            </w:r>
            <w:r w:rsidRPr="00042860">
              <w:rPr>
                <w:b/>
                <w:bCs/>
                <w:color w:val="FF0000"/>
              </w:rPr>
              <w:t>*</w:t>
            </w:r>
          </w:p>
        </w:tc>
        <w:tc>
          <w:tcPr>
            <w:tcW w:w="3903" w:type="dxa"/>
          </w:tcPr>
          <w:p w14:paraId="6FBFAD82" w14:textId="52DAF5D5" w:rsidR="00FD3793" w:rsidRDefault="00FD3793" w:rsidP="00FD3793">
            <w:r w:rsidRPr="00A559A9">
              <w:t>custrecord_vr_legaldisclaimercheckbox</w:t>
            </w:r>
          </w:p>
        </w:tc>
        <w:tc>
          <w:tcPr>
            <w:tcW w:w="2286" w:type="dxa"/>
          </w:tcPr>
          <w:p w14:paraId="27703A0E" w14:textId="7C1777DA" w:rsidR="00FD3793" w:rsidRDefault="00FD3793" w:rsidP="00FD3793">
            <w:r>
              <w:t>Checkbox</w:t>
            </w:r>
          </w:p>
        </w:tc>
      </w:tr>
    </w:tbl>
    <w:p w14:paraId="2CA30E00" w14:textId="340E7D27" w:rsidR="00841FBB" w:rsidRPr="00841FBB" w:rsidRDefault="00841FBB" w:rsidP="00841FBB">
      <w:pPr>
        <w:rPr>
          <w:b/>
          <w:bCs/>
        </w:rPr>
      </w:pPr>
      <w:r w:rsidRPr="00841FBB">
        <w:rPr>
          <w:b/>
          <w:bCs/>
        </w:rPr>
        <w:t>NOTES: ACCOUNT TYPE IS DIFFERENT FOR CHILE, DIFFERENT FIELD AND LIST.</w:t>
      </w:r>
    </w:p>
    <w:p w14:paraId="4A799310" w14:textId="166E9DA9" w:rsidR="00803A2E" w:rsidRDefault="00850A8B">
      <w:pPr>
        <w:pStyle w:val="Heading1"/>
      </w:pPr>
      <w:r>
        <w:t>GBP</w:t>
      </w:r>
      <w:r w:rsidR="001A12AC">
        <w:t xml:space="preserve"> (Pound Sterling)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3903"/>
        <w:gridCol w:w="2322"/>
      </w:tblGrid>
      <w:tr w:rsidR="00803A2E" w14:paraId="0C052249" w14:textId="77777777" w:rsidTr="004F7E26">
        <w:tc>
          <w:tcPr>
            <w:tcW w:w="2405" w:type="dxa"/>
            <w:shd w:val="clear" w:color="auto" w:fill="B6DDE8" w:themeFill="accent5" w:themeFillTint="66"/>
          </w:tcPr>
          <w:p w14:paraId="350BB770" w14:textId="4A5C6725" w:rsidR="00803A2E" w:rsidRPr="008332EE" w:rsidRDefault="001A12AC">
            <w:pPr>
              <w:rPr>
                <w:b/>
                <w:bCs/>
              </w:rPr>
            </w:pPr>
            <w:r w:rsidRPr="008332EE">
              <w:rPr>
                <w:b/>
                <w:bCs/>
              </w:rPr>
              <w:t>Field Name</w:t>
            </w:r>
          </w:p>
        </w:tc>
        <w:tc>
          <w:tcPr>
            <w:tcW w:w="3903" w:type="dxa"/>
            <w:shd w:val="clear" w:color="auto" w:fill="B6DDE8" w:themeFill="accent5" w:themeFillTint="66"/>
          </w:tcPr>
          <w:p w14:paraId="1D890960" w14:textId="77777777" w:rsidR="00803A2E" w:rsidRPr="008332EE" w:rsidRDefault="00850A8B">
            <w:pPr>
              <w:rPr>
                <w:b/>
                <w:bCs/>
              </w:rPr>
            </w:pPr>
            <w:r w:rsidRPr="008332EE">
              <w:rPr>
                <w:b/>
                <w:bCs/>
              </w:rPr>
              <w:t>NetSuite Field Internal ID</w:t>
            </w:r>
          </w:p>
        </w:tc>
        <w:tc>
          <w:tcPr>
            <w:tcW w:w="2322" w:type="dxa"/>
            <w:shd w:val="clear" w:color="auto" w:fill="B6DDE8" w:themeFill="accent5" w:themeFillTint="66"/>
          </w:tcPr>
          <w:p w14:paraId="2D395881" w14:textId="77777777" w:rsidR="00803A2E" w:rsidRPr="008332EE" w:rsidRDefault="00850A8B">
            <w:pPr>
              <w:rPr>
                <w:b/>
                <w:bCs/>
              </w:rPr>
            </w:pPr>
            <w:r w:rsidRPr="008332EE">
              <w:rPr>
                <w:b/>
                <w:bCs/>
              </w:rPr>
              <w:t>Field Type</w:t>
            </w:r>
          </w:p>
        </w:tc>
      </w:tr>
      <w:tr w:rsidR="00803A2E" w14:paraId="0C89B0E2" w14:textId="77777777" w:rsidTr="004F7E26">
        <w:tc>
          <w:tcPr>
            <w:tcW w:w="2405" w:type="dxa"/>
          </w:tcPr>
          <w:p w14:paraId="3C0100B1" w14:textId="006B1691" w:rsidR="00803A2E" w:rsidRDefault="00850A8B">
            <w:r>
              <w:t>Full Name of Account Holder</w:t>
            </w:r>
            <w:r w:rsidR="006570F3" w:rsidRPr="00042860">
              <w:rPr>
                <w:b/>
                <w:bCs/>
                <w:color w:val="FF0000"/>
              </w:rPr>
              <w:t>*</w:t>
            </w:r>
          </w:p>
        </w:tc>
        <w:tc>
          <w:tcPr>
            <w:tcW w:w="3903" w:type="dxa"/>
          </w:tcPr>
          <w:p w14:paraId="0D846CA8" w14:textId="3465C156" w:rsidR="00803A2E" w:rsidRDefault="00172BC1">
            <w:r w:rsidRPr="00172BC1">
              <w:t>custrecord_vr_fullnameaccountholder</w:t>
            </w:r>
          </w:p>
        </w:tc>
        <w:tc>
          <w:tcPr>
            <w:tcW w:w="2322" w:type="dxa"/>
          </w:tcPr>
          <w:p w14:paraId="2C492127" w14:textId="752F5A46" w:rsidR="00803A2E" w:rsidRDefault="000B4A5D">
            <w:r>
              <w:t>Free-Form Text</w:t>
            </w:r>
          </w:p>
        </w:tc>
      </w:tr>
      <w:tr w:rsidR="004F7E26" w14:paraId="5111DADC" w14:textId="77777777" w:rsidTr="004F7E26">
        <w:tc>
          <w:tcPr>
            <w:tcW w:w="2405" w:type="dxa"/>
          </w:tcPr>
          <w:p w14:paraId="55991049" w14:textId="452F09AA" w:rsidR="004F7E26" w:rsidRDefault="004F7E26" w:rsidP="004F7E26">
            <w:r>
              <w:t>UK Sort Code</w:t>
            </w:r>
            <w:r w:rsidRPr="00042860">
              <w:rPr>
                <w:b/>
                <w:bCs/>
                <w:color w:val="FF0000"/>
              </w:rPr>
              <w:t>*</w:t>
            </w:r>
          </w:p>
        </w:tc>
        <w:tc>
          <w:tcPr>
            <w:tcW w:w="3903" w:type="dxa"/>
          </w:tcPr>
          <w:p w14:paraId="6C12A42C" w14:textId="3892A449" w:rsidR="004F7E26" w:rsidRPr="004A358E" w:rsidRDefault="004F7E26" w:rsidP="004F7E26">
            <w:r w:rsidRPr="008B4910">
              <w:t>custrecord_vr_intl_banksortcode</w:t>
            </w:r>
          </w:p>
        </w:tc>
        <w:tc>
          <w:tcPr>
            <w:tcW w:w="2322" w:type="dxa"/>
          </w:tcPr>
          <w:p w14:paraId="22311C27" w14:textId="6CB56314" w:rsidR="004F7E26" w:rsidRPr="007D7DCE" w:rsidRDefault="004F7E26" w:rsidP="004F7E26">
            <w:r w:rsidRPr="007D7DCE">
              <w:t>Free-Form Text</w:t>
            </w:r>
          </w:p>
        </w:tc>
      </w:tr>
      <w:tr w:rsidR="00AE16C9" w14:paraId="0E9A4BC3" w14:textId="77777777" w:rsidTr="004F7E26">
        <w:tc>
          <w:tcPr>
            <w:tcW w:w="2405" w:type="dxa"/>
          </w:tcPr>
          <w:p w14:paraId="35B9607E" w14:textId="6512A347" w:rsidR="00AE16C9" w:rsidRDefault="00AE16C9" w:rsidP="00AE16C9">
            <w:r>
              <w:t>Account Number</w:t>
            </w:r>
            <w:r w:rsidRPr="00042860">
              <w:rPr>
                <w:b/>
                <w:bCs/>
                <w:color w:val="FF0000"/>
              </w:rPr>
              <w:t>*</w:t>
            </w:r>
          </w:p>
        </w:tc>
        <w:tc>
          <w:tcPr>
            <w:tcW w:w="3903" w:type="dxa"/>
          </w:tcPr>
          <w:p w14:paraId="23B78B6E" w14:textId="170ED6BA" w:rsidR="00AE16C9" w:rsidRPr="004A358E" w:rsidRDefault="00AE16C9" w:rsidP="00AE16C9">
            <w:r w:rsidRPr="005F32EC">
              <w:t>custrecord_vr_accountnumber</w:t>
            </w:r>
          </w:p>
        </w:tc>
        <w:tc>
          <w:tcPr>
            <w:tcW w:w="2322" w:type="dxa"/>
          </w:tcPr>
          <w:p w14:paraId="536CC3A4" w14:textId="2F5061AE" w:rsidR="00AE16C9" w:rsidRPr="007D7DCE" w:rsidRDefault="00AE16C9" w:rsidP="00AE16C9">
            <w:r w:rsidRPr="007D7DCE">
              <w:t>Free-Form Text</w:t>
            </w:r>
          </w:p>
        </w:tc>
      </w:tr>
      <w:tr w:rsidR="00AE16C9" w14:paraId="723FA936" w14:textId="77777777" w:rsidTr="004F7E26">
        <w:tc>
          <w:tcPr>
            <w:tcW w:w="2405" w:type="dxa"/>
          </w:tcPr>
          <w:p w14:paraId="505941DE" w14:textId="39C02E52" w:rsidR="00AE16C9" w:rsidRDefault="00AE16C9" w:rsidP="00AE16C9">
            <w:r>
              <w:t>Bank Name</w:t>
            </w:r>
            <w:r w:rsidRPr="00042860">
              <w:rPr>
                <w:b/>
                <w:bCs/>
                <w:color w:val="FF0000"/>
              </w:rPr>
              <w:t>*</w:t>
            </w:r>
          </w:p>
        </w:tc>
        <w:tc>
          <w:tcPr>
            <w:tcW w:w="3903" w:type="dxa"/>
          </w:tcPr>
          <w:p w14:paraId="0B40CD2D" w14:textId="1CBDDF07" w:rsidR="00AE16C9" w:rsidRPr="004A358E" w:rsidRDefault="00AE16C9" w:rsidP="00AE16C9">
            <w:r w:rsidRPr="006C08C5">
              <w:t>custrecord_vr_receivingbankname</w:t>
            </w:r>
          </w:p>
        </w:tc>
        <w:tc>
          <w:tcPr>
            <w:tcW w:w="2322" w:type="dxa"/>
          </w:tcPr>
          <w:p w14:paraId="500BDD8F" w14:textId="3B21BDD9" w:rsidR="00AE16C9" w:rsidRPr="007D7DCE" w:rsidRDefault="00AE16C9" w:rsidP="00AE16C9">
            <w:r w:rsidRPr="007D7DCE">
              <w:t>Free-Form Text</w:t>
            </w:r>
          </w:p>
        </w:tc>
      </w:tr>
      <w:tr w:rsidR="00AE16C9" w14:paraId="791B058D" w14:textId="77777777" w:rsidTr="004F7E26">
        <w:tc>
          <w:tcPr>
            <w:tcW w:w="2405" w:type="dxa"/>
          </w:tcPr>
          <w:p w14:paraId="19538E2B" w14:textId="274D6988" w:rsidR="00AE16C9" w:rsidRDefault="00AE16C9" w:rsidP="00AE16C9">
            <w:r>
              <w:t>City</w:t>
            </w:r>
            <w:r w:rsidRPr="00042860">
              <w:rPr>
                <w:b/>
                <w:bCs/>
                <w:color w:val="FF0000"/>
              </w:rPr>
              <w:t>*</w:t>
            </w:r>
          </w:p>
        </w:tc>
        <w:tc>
          <w:tcPr>
            <w:tcW w:w="3903" w:type="dxa"/>
          </w:tcPr>
          <w:p w14:paraId="3581C6B6" w14:textId="059D452E" w:rsidR="00AE16C9" w:rsidRDefault="00AE16C9" w:rsidP="00AE16C9">
            <w:r w:rsidRPr="004A358E">
              <w:t>custrecord_vr_intl_bankcity</w:t>
            </w:r>
          </w:p>
        </w:tc>
        <w:tc>
          <w:tcPr>
            <w:tcW w:w="2322" w:type="dxa"/>
          </w:tcPr>
          <w:p w14:paraId="4EB10BB5" w14:textId="7AAF7413" w:rsidR="00AE16C9" w:rsidRDefault="00AE16C9" w:rsidP="00AE16C9">
            <w:r w:rsidRPr="007D7DCE">
              <w:t>Free-Form Text</w:t>
            </w:r>
          </w:p>
        </w:tc>
      </w:tr>
      <w:tr w:rsidR="00AE16C9" w14:paraId="61565F84" w14:textId="77777777" w:rsidTr="004F7E26">
        <w:tc>
          <w:tcPr>
            <w:tcW w:w="2405" w:type="dxa"/>
          </w:tcPr>
          <w:p w14:paraId="1CB0FA85" w14:textId="5FD64A5E" w:rsidR="00AE16C9" w:rsidRDefault="00AE16C9" w:rsidP="00AE16C9">
            <w:r>
              <w:t>Recipient Address</w:t>
            </w:r>
            <w:r w:rsidRPr="00042860">
              <w:rPr>
                <w:b/>
                <w:bCs/>
                <w:color w:val="FF0000"/>
              </w:rPr>
              <w:t>*</w:t>
            </w:r>
          </w:p>
        </w:tc>
        <w:tc>
          <w:tcPr>
            <w:tcW w:w="3903" w:type="dxa"/>
          </w:tcPr>
          <w:p w14:paraId="4C878360" w14:textId="7B511DEC" w:rsidR="00AE16C9" w:rsidRDefault="00AE16C9" w:rsidP="00AE16C9">
            <w:r w:rsidRPr="00515ECA">
              <w:t>custrecord_vr_intl_bankstreetaddress</w:t>
            </w:r>
          </w:p>
        </w:tc>
        <w:tc>
          <w:tcPr>
            <w:tcW w:w="2322" w:type="dxa"/>
          </w:tcPr>
          <w:p w14:paraId="05C7E986" w14:textId="4CA02036" w:rsidR="00AE16C9" w:rsidRDefault="00AE16C9" w:rsidP="00AE16C9">
            <w:r w:rsidRPr="007D7DCE">
              <w:t>Free-Form Text</w:t>
            </w:r>
          </w:p>
        </w:tc>
      </w:tr>
      <w:tr w:rsidR="00AE16C9" w14:paraId="20756733" w14:textId="77777777" w:rsidTr="004F7E26">
        <w:tc>
          <w:tcPr>
            <w:tcW w:w="2405" w:type="dxa"/>
          </w:tcPr>
          <w:p w14:paraId="499B40BD" w14:textId="3AEFD3D3" w:rsidR="00AE16C9" w:rsidRDefault="00AE16C9" w:rsidP="00AE16C9">
            <w:r>
              <w:t>Post Code</w:t>
            </w:r>
            <w:r w:rsidRPr="00042860">
              <w:rPr>
                <w:b/>
                <w:bCs/>
                <w:color w:val="FF0000"/>
              </w:rPr>
              <w:t>*</w:t>
            </w:r>
          </w:p>
        </w:tc>
        <w:tc>
          <w:tcPr>
            <w:tcW w:w="3903" w:type="dxa"/>
          </w:tcPr>
          <w:p w14:paraId="640F812D" w14:textId="1EC56678" w:rsidR="00AE16C9" w:rsidRDefault="00AE16C9" w:rsidP="00AE16C9">
            <w:r w:rsidRPr="003149B0">
              <w:t>custrecord_vr_intl_postalcode</w:t>
            </w:r>
          </w:p>
        </w:tc>
        <w:tc>
          <w:tcPr>
            <w:tcW w:w="2322" w:type="dxa"/>
          </w:tcPr>
          <w:p w14:paraId="41DB987A" w14:textId="7D06671B" w:rsidR="00AE16C9" w:rsidRDefault="00AE16C9" w:rsidP="00AE16C9">
            <w:r w:rsidRPr="007D7DCE">
              <w:t>Free-Form Text</w:t>
            </w:r>
          </w:p>
        </w:tc>
      </w:tr>
      <w:tr w:rsidR="00AE16C9" w14:paraId="0A5BCB87" w14:textId="77777777" w:rsidTr="004F7E26">
        <w:tc>
          <w:tcPr>
            <w:tcW w:w="2405" w:type="dxa"/>
          </w:tcPr>
          <w:p w14:paraId="5304D210" w14:textId="1D9E1561" w:rsidR="00AE16C9" w:rsidRDefault="00AE16C9" w:rsidP="00AE16C9">
            <w:r>
              <w:t>Email For Remittance</w:t>
            </w:r>
            <w:r w:rsidRPr="00042860">
              <w:rPr>
                <w:b/>
                <w:bCs/>
                <w:color w:val="FF0000"/>
              </w:rPr>
              <w:t>*</w:t>
            </w:r>
          </w:p>
        </w:tc>
        <w:tc>
          <w:tcPr>
            <w:tcW w:w="3903" w:type="dxa"/>
          </w:tcPr>
          <w:p w14:paraId="7AFB950A" w14:textId="7D73A763" w:rsidR="00AE16C9" w:rsidRDefault="00AE16C9" w:rsidP="00AE16C9">
            <w:r w:rsidRPr="000D5FED">
              <w:t>custrecord_vr_remittanceemail</w:t>
            </w:r>
          </w:p>
        </w:tc>
        <w:tc>
          <w:tcPr>
            <w:tcW w:w="2322" w:type="dxa"/>
          </w:tcPr>
          <w:p w14:paraId="209189AF" w14:textId="0B100D83" w:rsidR="00AE16C9" w:rsidRDefault="00AE16C9" w:rsidP="00AE16C9">
            <w:r>
              <w:t>Email</w:t>
            </w:r>
          </w:p>
        </w:tc>
      </w:tr>
      <w:tr w:rsidR="00AE16C9" w14:paraId="4794CFA4" w14:textId="77777777" w:rsidTr="004F7E26">
        <w:tc>
          <w:tcPr>
            <w:tcW w:w="2405" w:type="dxa"/>
          </w:tcPr>
          <w:p w14:paraId="7E9BC26C" w14:textId="77777777" w:rsidR="00AE16C9" w:rsidRDefault="00AE16C9" w:rsidP="00AE16C9">
            <w:r>
              <w:t>Name (if different from account holder name</w:t>
            </w:r>
          </w:p>
        </w:tc>
        <w:tc>
          <w:tcPr>
            <w:tcW w:w="3903" w:type="dxa"/>
          </w:tcPr>
          <w:p w14:paraId="387E94E8" w14:textId="4A216FEC" w:rsidR="00AE16C9" w:rsidRDefault="00AE16C9" w:rsidP="00AE16C9">
            <w:r w:rsidRPr="006F618A">
              <w:t>custrecord_vr_differentname</w:t>
            </w:r>
          </w:p>
        </w:tc>
        <w:tc>
          <w:tcPr>
            <w:tcW w:w="2322" w:type="dxa"/>
          </w:tcPr>
          <w:p w14:paraId="6B2362DE" w14:textId="7F750886" w:rsidR="00AE16C9" w:rsidRDefault="00AE16C9" w:rsidP="00AE16C9">
            <w:r w:rsidRPr="007D7DCE">
              <w:t>Free-Form Text</w:t>
            </w:r>
          </w:p>
        </w:tc>
      </w:tr>
      <w:tr w:rsidR="00AE16C9" w14:paraId="6D3D2CC4" w14:textId="77777777" w:rsidTr="004F7E26">
        <w:tc>
          <w:tcPr>
            <w:tcW w:w="2405" w:type="dxa"/>
          </w:tcPr>
          <w:p w14:paraId="32EE9D1F" w14:textId="54A6E7E7" w:rsidR="00AE16C9" w:rsidRDefault="00AE16C9" w:rsidP="00AE16C9">
            <w:r>
              <w:t>Legal Disclaimer</w:t>
            </w:r>
            <w:r w:rsidRPr="00042860">
              <w:rPr>
                <w:b/>
                <w:bCs/>
                <w:color w:val="FF0000"/>
              </w:rPr>
              <w:t>*</w:t>
            </w:r>
          </w:p>
        </w:tc>
        <w:tc>
          <w:tcPr>
            <w:tcW w:w="3903" w:type="dxa"/>
          </w:tcPr>
          <w:p w14:paraId="070E803D" w14:textId="34B2A63C" w:rsidR="00AE16C9" w:rsidRDefault="00AE16C9" w:rsidP="00AE16C9">
            <w:r w:rsidRPr="00A559A9">
              <w:t>custrecord_vr_legaldisclaimercheckbox</w:t>
            </w:r>
          </w:p>
        </w:tc>
        <w:tc>
          <w:tcPr>
            <w:tcW w:w="2322" w:type="dxa"/>
          </w:tcPr>
          <w:p w14:paraId="525A4CB2" w14:textId="510F017B" w:rsidR="00AE16C9" w:rsidRDefault="00AE16C9" w:rsidP="00AE16C9">
            <w:r>
              <w:t>Checkbox</w:t>
            </w:r>
          </w:p>
        </w:tc>
      </w:tr>
    </w:tbl>
    <w:p w14:paraId="51C833B2" w14:textId="736B3F88" w:rsidR="00803A2E" w:rsidRDefault="00850A8B">
      <w:pPr>
        <w:pStyle w:val="Heading1"/>
      </w:pPr>
      <w:r>
        <w:t>HKD</w:t>
      </w:r>
      <w:r w:rsidR="001A12AC">
        <w:t xml:space="preserve"> (Hong Kong Dollar)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4"/>
        <w:gridCol w:w="3903"/>
        <w:gridCol w:w="2213"/>
      </w:tblGrid>
      <w:tr w:rsidR="00803A2E" w14:paraId="085E51B0" w14:textId="77777777" w:rsidTr="00F04BFF">
        <w:tc>
          <w:tcPr>
            <w:tcW w:w="2514" w:type="dxa"/>
            <w:shd w:val="clear" w:color="auto" w:fill="B6DDE8" w:themeFill="accent5" w:themeFillTint="66"/>
          </w:tcPr>
          <w:p w14:paraId="08741753" w14:textId="1E3F98A2" w:rsidR="00803A2E" w:rsidRPr="008332EE" w:rsidRDefault="001A12AC">
            <w:pPr>
              <w:rPr>
                <w:b/>
                <w:bCs/>
              </w:rPr>
            </w:pPr>
            <w:r w:rsidRPr="008332EE">
              <w:rPr>
                <w:b/>
                <w:bCs/>
              </w:rPr>
              <w:t>Field Name</w:t>
            </w:r>
          </w:p>
        </w:tc>
        <w:tc>
          <w:tcPr>
            <w:tcW w:w="3903" w:type="dxa"/>
            <w:shd w:val="clear" w:color="auto" w:fill="B6DDE8" w:themeFill="accent5" w:themeFillTint="66"/>
          </w:tcPr>
          <w:p w14:paraId="68AF6E97" w14:textId="77777777" w:rsidR="00803A2E" w:rsidRPr="008332EE" w:rsidRDefault="00850A8B">
            <w:pPr>
              <w:rPr>
                <w:b/>
                <w:bCs/>
              </w:rPr>
            </w:pPr>
            <w:r w:rsidRPr="008332EE">
              <w:rPr>
                <w:b/>
                <w:bCs/>
              </w:rPr>
              <w:t>NetSuite Field Internal ID</w:t>
            </w:r>
          </w:p>
        </w:tc>
        <w:tc>
          <w:tcPr>
            <w:tcW w:w="2213" w:type="dxa"/>
            <w:shd w:val="clear" w:color="auto" w:fill="B6DDE8" w:themeFill="accent5" w:themeFillTint="66"/>
          </w:tcPr>
          <w:p w14:paraId="2D3293D6" w14:textId="77777777" w:rsidR="00803A2E" w:rsidRPr="008332EE" w:rsidRDefault="00850A8B">
            <w:pPr>
              <w:rPr>
                <w:b/>
                <w:bCs/>
              </w:rPr>
            </w:pPr>
            <w:r w:rsidRPr="008332EE">
              <w:rPr>
                <w:b/>
                <w:bCs/>
              </w:rPr>
              <w:t>Field Type</w:t>
            </w:r>
          </w:p>
        </w:tc>
      </w:tr>
      <w:tr w:rsidR="00EB7DFB" w14:paraId="573BE1B0" w14:textId="77777777" w:rsidTr="00AA6EE0">
        <w:tc>
          <w:tcPr>
            <w:tcW w:w="2514" w:type="dxa"/>
            <w:shd w:val="clear" w:color="auto" w:fill="D99594" w:themeFill="accent2" w:themeFillTint="99"/>
          </w:tcPr>
          <w:p w14:paraId="374A1B5F" w14:textId="527433BE" w:rsidR="00EB7DFB" w:rsidRDefault="00EB7DFB" w:rsidP="00EB7DFB">
            <w:r>
              <w:t>Do you have an FPS ID?</w:t>
            </w:r>
            <w:r>
              <w:br/>
              <w:t>*</w:t>
            </w:r>
          </w:p>
        </w:tc>
        <w:tc>
          <w:tcPr>
            <w:tcW w:w="3903" w:type="dxa"/>
            <w:shd w:val="clear" w:color="auto" w:fill="D99594" w:themeFill="accent2" w:themeFillTint="99"/>
          </w:tcPr>
          <w:p w14:paraId="3108DDB6" w14:textId="4EF1F37D" w:rsidR="00EB7DFB" w:rsidRPr="00172BC1" w:rsidRDefault="00EB7DFB" w:rsidP="00EB7DFB">
            <w:r w:rsidRPr="006D78CE">
              <w:t>custrecord_vr_hkdfpdid</w:t>
            </w:r>
          </w:p>
        </w:tc>
        <w:tc>
          <w:tcPr>
            <w:tcW w:w="2213" w:type="dxa"/>
            <w:shd w:val="clear" w:color="auto" w:fill="D99594" w:themeFill="accent2" w:themeFillTint="99"/>
          </w:tcPr>
          <w:p w14:paraId="3C2E4C8F" w14:textId="532F9FEA" w:rsidR="00EB7DFB" w:rsidRDefault="00AF2F12" w:rsidP="00EB7DFB">
            <w:r>
              <w:t>List/Record (Yes/No)</w:t>
            </w:r>
          </w:p>
        </w:tc>
      </w:tr>
      <w:tr w:rsidR="00EB7DFB" w14:paraId="36F62675" w14:textId="77777777" w:rsidTr="00AA6EE0">
        <w:tc>
          <w:tcPr>
            <w:tcW w:w="2514" w:type="dxa"/>
            <w:shd w:val="clear" w:color="auto" w:fill="D99594" w:themeFill="accent2" w:themeFillTint="99"/>
          </w:tcPr>
          <w:p w14:paraId="4CF55AC1" w14:textId="76F53805" w:rsidR="00EB7DFB" w:rsidRDefault="00EB7DFB" w:rsidP="00EB7DFB">
            <w:r>
              <w:lastRenderedPageBreak/>
              <w:t>IF FPS ID = YES) Email, FPS ID, or Mobile Number Linked to Recipient's Account</w:t>
            </w:r>
            <w:r>
              <w:br/>
              <w:t>*</w:t>
            </w:r>
            <w:r>
              <w:br/>
              <w:t>+852-56781234 / abc@email.com / 123456789</w:t>
            </w:r>
            <w:r w:rsidR="009F7385" w:rsidRPr="009F7385">
              <w:rPr>
                <w:b/>
                <w:bCs/>
                <w:color w:val="E36C0A" w:themeColor="accent6" w:themeShade="BF"/>
              </w:rPr>
              <w:t>*</w:t>
            </w:r>
          </w:p>
        </w:tc>
        <w:tc>
          <w:tcPr>
            <w:tcW w:w="3903" w:type="dxa"/>
            <w:shd w:val="clear" w:color="auto" w:fill="D99594" w:themeFill="accent2" w:themeFillTint="99"/>
          </w:tcPr>
          <w:p w14:paraId="7BA787C2" w14:textId="54FB4CB0" w:rsidR="00EB7DFB" w:rsidRPr="00172BC1" w:rsidRDefault="00EB7DFB" w:rsidP="00EB7DFB">
            <w:r w:rsidRPr="001F14B1">
              <w:t>custrecord_vr_fpsidisyes</w:t>
            </w:r>
          </w:p>
        </w:tc>
        <w:tc>
          <w:tcPr>
            <w:tcW w:w="2213" w:type="dxa"/>
            <w:shd w:val="clear" w:color="auto" w:fill="D99594" w:themeFill="accent2" w:themeFillTint="99"/>
          </w:tcPr>
          <w:p w14:paraId="65102206" w14:textId="2DFF0826" w:rsidR="00EB7DFB" w:rsidRDefault="00EB7DFB" w:rsidP="00EB7DFB">
            <w:r>
              <w:t>Free-Form Text</w:t>
            </w:r>
            <w:r w:rsidR="009F7385">
              <w:t xml:space="preserve"> (Mandatory if previous field is </w:t>
            </w:r>
            <w:r w:rsidR="009D357C">
              <w:t>‘Yes’</w:t>
            </w:r>
          </w:p>
        </w:tc>
      </w:tr>
      <w:tr w:rsidR="00EB7DFB" w14:paraId="2E2594EA" w14:textId="77777777" w:rsidTr="00F04BFF">
        <w:tc>
          <w:tcPr>
            <w:tcW w:w="2514" w:type="dxa"/>
          </w:tcPr>
          <w:p w14:paraId="2570715B" w14:textId="6D0623C0" w:rsidR="00EB7DFB" w:rsidRDefault="00EB7DFB" w:rsidP="00EB7DFB">
            <w:r>
              <w:t>Full Name of Account Holder</w:t>
            </w:r>
            <w:r w:rsidRPr="00042860">
              <w:rPr>
                <w:b/>
                <w:bCs/>
                <w:color w:val="FF0000"/>
              </w:rPr>
              <w:t>*</w:t>
            </w:r>
          </w:p>
        </w:tc>
        <w:tc>
          <w:tcPr>
            <w:tcW w:w="3903" w:type="dxa"/>
          </w:tcPr>
          <w:p w14:paraId="65B96E2C" w14:textId="542650E3" w:rsidR="00EB7DFB" w:rsidRDefault="00EB7DFB" w:rsidP="00EB7DFB">
            <w:r w:rsidRPr="00172BC1">
              <w:t>custrecord_vr_fullnameaccountholder</w:t>
            </w:r>
          </w:p>
        </w:tc>
        <w:tc>
          <w:tcPr>
            <w:tcW w:w="2213" w:type="dxa"/>
          </w:tcPr>
          <w:p w14:paraId="15C47E14" w14:textId="34A72824" w:rsidR="00EB7DFB" w:rsidRDefault="00EB7DFB" w:rsidP="00EB7DFB">
            <w:r>
              <w:t>Free-Form Text</w:t>
            </w:r>
          </w:p>
        </w:tc>
      </w:tr>
      <w:tr w:rsidR="00C8051A" w14:paraId="03FD7BF9" w14:textId="77777777" w:rsidTr="006E47EB">
        <w:tc>
          <w:tcPr>
            <w:tcW w:w="2514" w:type="dxa"/>
            <w:shd w:val="clear" w:color="auto" w:fill="D6E3BC" w:themeFill="accent3" w:themeFillTint="66"/>
          </w:tcPr>
          <w:p w14:paraId="2A929E46" w14:textId="53FFEB05" w:rsidR="00C8051A" w:rsidRDefault="00C8051A" w:rsidP="00C8051A">
            <w:r>
              <w:t>Account Number</w:t>
            </w:r>
            <w:r w:rsidRPr="00042860">
              <w:rPr>
                <w:b/>
                <w:bCs/>
                <w:color w:val="FF0000"/>
              </w:rPr>
              <w:t>*</w:t>
            </w:r>
          </w:p>
        </w:tc>
        <w:tc>
          <w:tcPr>
            <w:tcW w:w="3903" w:type="dxa"/>
            <w:shd w:val="clear" w:color="auto" w:fill="D6E3BC" w:themeFill="accent3" w:themeFillTint="66"/>
          </w:tcPr>
          <w:p w14:paraId="55CEB9E5" w14:textId="1BE804CC" w:rsidR="00C8051A" w:rsidRPr="004A358E" w:rsidRDefault="00C8051A" w:rsidP="00C8051A">
            <w:r w:rsidRPr="005F32EC">
              <w:t>custrecord_vr_accountnumber</w:t>
            </w:r>
          </w:p>
        </w:tc>
        <w:tc>
          <w:tcPr>
            <w:tcW w:w="2213" w:type="dxa"/>
            <w:shd w:val="clear" w:color="auto" w:fill="D6E3BC" w:themeFill="accent3" w:themeFillTint="66"/>
          </w:tcPr>
          <w:p w14:paraId="76BE778E" w14:textId="2F0CC1C1" w:rsidR="00C8051A" w:rsidRDefault="00C8051A" w:rsidP="00C8051A">
            <w:r>
              <w:t>Free-Form Text</w:t>
            </w:r>
          </w:p>
        </w:tc>
      </w:tr>
      <w:tr w:rsidR="00C8051A" w14:paraId="34FECD1C" w14:textId="77777777" w:rsidTr="006E47EB">
        <w:tc>
          <w:tcPr>
            <w:tcW w:w="2514" w:type="dxa"/>
            <w:shd w:val="clear" w:color="auto" w:fill="D6E3BC" w:themeFill="accent3" w:themeFillTint="66"/>
          </w:tcPr>
          <w:p w14:paraId="2E89BCD3" w14:textId="1771D312" w:rsidR="00C8051A" w:rsidRDefault="00C8051A" w:rsidP="00C8051A">
            <w:r>
              <w:t>Bank Name</w:t>
            </w:r>
            <w:r w:rsidRPr="00042860">
              <w:rPr>
                <w:b/>
                <w:bCs/>
                <w:color w:val="FF0000"/>
              </w:rPr>
              <w:t>*</w:t>
            </w:r>
          </w:p>
        </w:tc>
        <w:tc>
          <w:tcPr>
            <w:tcW w:w="3903" w:type="dxa"/>
            <w:shd w:val="clear" w:color="auto" w:fill="D6E3BC" w:themeFill="accent3" w:themeFillTint="66"/>
          </w:tcPr>
          <w:p w14:paraId="751DBB6C" w14:textId="04BB17BC" w:rsidR="00C8051A" w:rsidRPr="004A358E" w:rsidRDefault="00C8051A" w:rsidP="00C8051A">
            <w:r w:rsidRPr="006C08C5">
              <w:t>custrecord_vr_receivingbankname</w:t>
            </w:r>
          </w:p>
        </w:tc>
        <w:tc>
          <w:tcPr>
            <w:tcW w:w="2213" w:type="dxa"/>
            <w:shd w:val="clear" w:color="auto" w:fill="D6E3BC" w:themeFill="accent3" w:themeFillTint="66"/>
          </w:tcPr>
          <w:p w14:paraId="10AC1719" w14:textId="188A31A2" w:rsidR="00C8051A" w:rsidRDefault="00C8051A" w:rsidP="00C8051A">
            <w:r>
              <w:t>Free-Form Text</w:t>
            </w:r>
          </w:p>
        </w:tc>
      </w:tr>
      <w:tr w:rsidR="00C8051A" w14:paraId="637F8680" w14:textId="77777777" w:rsidTr="00F04BFF">
        <w:tc>
          <w:tcPr>
            <w:tcW w:w="2514" w:type="dxa"/>
          </w:tcPr>
          <w:p w14:paraId="72CEB211" w14:textId="1F965C49" w:rsidR="00C8051A" w:rsidRDefault="00C8051A" w:rsidP="00C8051A">
            <w:r>
              <w:t>City</w:t>
            </w:r>
            <w:r w:rsidRPr="00042860">
              <w:rPr>
                <w:b/>
                <w:bCs/>
                <w:color w:val="FF0000"/>
              </w:rPr>
              <w:t>*</w:t>
            </w:r>
          </w:p>
        </w:tc>
        <w:tc>
          <w:tcPr>
            <w:tcW w:w="3903" w:type="dxa"/>
          </w:tcPr>
          <w:p w14:paraId="7E9226F0" w14:textId="58E96B36" w:rsidR="00C8051A" w:rsidRDefault="00C8051A" w:rsidP="00C8051A">
            <w:r w:rsidRPr="004A358E">
              <w:t>custrecord_vr_intl_bankcity</w:t>
            </w:r>
          </w:p>
        </w:tc>
        <w:tc>
          <w:tcPr>
            <w:tcW w:w="2213" w:type="dxa"/>
          </w:tcPr>
          <w:p w14:paraId="47ECD3A0" w14:textId="2C2279AB" w:rsidR="00C8051A" w:rsidRDefault="00C8051A" w:rsidP="00C8051A">
            <w:r>
              <w:t>Free-Form Text</w:t>
            </w:r>
          </w:p>
        </w:tc>
      </w:tr>
      <w:tr w:rsidR="00C8051A" w14:paraId="2502A254" w14:textId="77777777" w:rsidTr="00F04BFF">
        <w:tc>
          <w:tcPr>
            <w:tcW w:w="2514" w:type="dxa"/>
          </w:tcPr>
          <w:p w14:paraId="2E57D37D" w14:textId="665F26C5" w:rsidR="00C8051A" w:rsidRDefault="00C8051A" w:rsidP="00C8051A">
            <w:r>
              <w:t>Recipient Address</w:t>
            </w:r>
            <w:r w:rsidRPr="00042860">
              <w:rPr>
                <w:b/>
                <w:bCs/>
                <w:color w:val="FF0000"/>
              </w:rPr>
              <w:t>*</w:t>
            </w:r>
          </w:p>
        </w:tc>
        <w:tc>
          <w:tcPr>
            <w:tcW w:w="3903" w:type="dxa"/>
          </w:tcPr>
          <w:p w14:paraId="7A5926F7" w14:textId="62290539" w:rsidR="00C8051A" w:rsidRDefault="00C8051A" w:rsidP="00C8051A">
            <w:r w:rsidRPr="00515ECA">
              <w:t>custrecord_vr_intl_bankstreetaddress</w:t>
            </w:r>
          </w:p>
        </w:tc>
        <w:tc>
          <w:tcPr>
            <w:tcW w:w="2213" w:type="dxa"/>
          </w:tcPr>
          <w:p w14:paraId="4938D9A6" w14:textId="403C071C" w:rsidR="00C8051A" w:rsidRDefault="00C8051A" w:rsidP="00C8051A">
            <w:r>
              <w:t>Free-Form Text</w:t>
            </w:r>
          </w:p>
        </w:tc>
      </w:tr>
      <w:tr w:rsidR="00C8051A" w14:paraId="6EFD4D3C" w14:textId="77777777" w:rsidTr="00F04BFF">
        <w:tc>
          <w:tcPr>
            <w:tcW w:w="2514" w:type="dxa"/>
          </w:tcPr>
          <w:p w14:paraId="711A2F01" w14:textId="6B5F53FE" w:rsidR="00C8051A" w:rsidRDefault="00C8051A" w:rsidP="00C8051A">
            <w:r>
              <w:t>Post Code</w:t>
            </w:r>
            <w:r w:rsidRPr="00042860">
              <w:rPr>
                <w:b/>
                <w:bCs/>
                <w:color w:val="FF0000"/>
              </w:rPr>
              <w:t>*</w:t>
            </w:r>
          </w:p>
        </w:tc>
        <w:tc>
          <w:tcPr>
            <w:tcW w:w="3903" w:type="dxa"/>
          </w:tcPr>
          <w:p w14:paraId="148A25F0" w14:textId="4C6AB3F3" w:rsidR="00C8051A" w:rsidRDefault="00C8051A" w:rsidP="00C8051A">
            <w:r w:rsidRPr="003149B0">
              <w:t>custrecord_vr_intl_postalcode</w:t>
            </w:r>
          </w:p>
        </w:tc>
        <w:tc>
          <w:tcPr>
            <w:tcW w:w="2213" w:type="dxa"/>
          </w:tcPr>
          <w:p w14:paraId="12DE234F" w14:textId="0A2D970E" w:rsidR="00C8051A" w:rsidRDefault="00C8051A" w:rsidP="00C8051A">
            <w:r>
              <w:t>Free-Form Text</w:t>
            </w:r>
          </w:p>
        </w:tc>
      </w:tr>
      <w:tr w:rsidR="00C8051A" w14:paraId="2FDD7BBD" w14:textId="77777777" w:rsidTr="00F04BFF">
        <w:tc>
          <w:tcPr>
            <w:tcW w:w="2514" w:type="dxa"/>
          </w:tcPr>
          <w:p w14:paraId="0688F834" w14:textId="43261DDA" w:rsidR="00C8051A" w:rsidRDefault="00C8051A" w:rsidP="00C8051A">
            <w:r>
              <w:t>Email For Remittance</w:t>
            </w:r>
            <w:r w:rsidRPr="00042860">
              <w:rPr>
                <w:b/>
                <w:bCs/>
                <w:color w:val="FF0000"/>
              </w:rPr>
              <w:t>*</w:t>
            </w:r>
          </w:p>
        </w:tc>
        <w:tc>
          <w:tcPr>
            <w:tcW w:w="3903" w:type="dxa"/>
          </w:tcPr>
          <w:p w14:paraId="4FA68AAD" w14:textId="0DC2E657" w:rsidR="00C8051A" w:rsidRDefault="00C8051A" w:rsidP="00C8051A">
            <w:r w:rsidRPr="000D5FED">
              <w:t>custrecord_vr_remittanceemail</w:t>
            </w:r>
          </w:p>
        </w:tc>
        <w:tc>
          <w:tcPr>
            <w:tcW w:w="2213" w:type="dxa"/>
          </w:tcPr>
          <w:p w14:paraId="4322F9FF" w14:textId="77777777" w:rsidR="00C8051A" w:rsidRDefault="00C8051A" w:rsidP="00C8051A"/>
        </w:tc>
      </w:tr>
      <w:tr w:rsidR="00C8051A" w14:paraId="5374FF7B" w14:textId="77777777" w:rsidTr="00F04BFF">
        <w:tc>
          <w:tcPr>
            <w:tcW w:w="2514" w:type="dxa"/>
          </w:tcPr>
          <w:p w14:paraId="5EE0BBCE" w14:textId="77777777" w:rsidR="00C8051A" w:rsidRDefault="00C8051A" w:rsidP="00C8051A">
            <w:r>
              <w:t>Name (if different from account holder name</w:t>
            </w:r>
          </w:p>
        </w:tc>
        <w:tc>
          <w:tcPr>
            <w:tcW w:w="3903" w:type="dxa"/>
          </w:tcPr>
          <w:p w14:paraId="6E91A5E0" w14:textId="0444F579" w:rsidR="00C8051A" w:rsidRDefault="00C8051A" w:rsidP="00C8051A">
            <w:r w:rsidRPr="006F618A">
              <w:t>custrecord_vr_differentname</w:t>
            </w:r>
          </w:p>
        </w:tc>
        <w:tc>
          <w:tcPr>
            <w:tcW w:w="2213" w:type="dxa"/>
          </w:tcPr>
          <w:p w14:paraId="64956C9F" w14:textId="00ECEBBA" w:rsidR="00C8051A" w:rsidRDefault="00C8051A" w:rsidP="00C8051A">
            <w:r>
              <w:t>Free-Form Text</w:t>
            </w:r>
          </w:p>
        </w:tc>
      </w:tr>
      <w:tr w:rsidR="00C8051A" w14:paraId="4C79A32C" w14:textId="77777777" w:rsidTr="00F04BFF">
        <w:tc>
          <w:tcPr>
            <w:tcW w:w="2514" w:type="dxa"/>
          </w:tcPr>
          <w:p w14:paraId="4A79E4DB" w14:textId="2854014C" w:rsidR="00C8051A" w:rsidRDefault="00C8051A" w:rsidP="00C8051A">
            <w:r>
              <w:t>Legal Disclaimer</w:t>
            </w:r>
            <w:r w:rsidRPr="00042860">
              <w:rPr>
                <w:b/>
                <w:bCs/>
                <w:color w:val="FF0000"/>
              </w:rPr>
              <w:t>*</w:t>
            </w:r>
          </w:p>
        </w:tc>
        <w:tc>
          <w:tcPr>
            <w:tcW w:w="3903" w:type="dxa"/>
          </w:tcPr>
          <w:p w14:paraId="414D70DD" w14:textId="049A2A1B" w:rsidR="00C8051A" w:rsidRDefault="00C8051A" w:rsidP="00C8051A">
            <w:r w:rsidRPr="00A559A9">
              <w:t>custrecord_vr_legaldisclaimercheckbox</w:t>
            </w:r>
          </w:p>
        </w:tc>
        <w:tc>
          <w:tcPr>
            <w:tcW w:w="2213" w:type="dxa"/>
          </w:tcPr>
          <w:p w14:paraId="52EF96D1" w14:textId="4580D959" w:rsidR="00C8051A" w:rsidRDefault="00C8051A" w:rsidP="00C8051A">
            <w:r>
              <w:t>Checkbox</w:t>
            </w:r>
          </w:p>
        </w:tc>
      </w:tr>
    </w:tbl>
    <w:p w14:paraId="1BDF46BB" w14:textId="1F30F125" w:rsidR="008B45B3" w:rsidRDefault="008B45B3" w:rsidP="008B45B3">
      <w:r>
        <w:t>NOTES:</w:t>
      </w:r>
    </w:p>
    <w:p w14:paraId="1405AC0E" w14:textId="7A153FCF" w:rsidR="008B45B3" w:rsidRDefault="006834F0" w:rsidP="00AA6EE0">
      <w:pPr>
        <w:pStyle w:val="ListParagraph"/>
        <w:numPr>
          <w:ilvl w:val="0"/>
          <w:numId w:val="12"/>
        </w:numPr>
        <w:shd w:val="clear" w:color="auto" w:fill="D99594" w:themeFill="accent2" w:themeFillTint="99"/>
      </w:pPr>
      <w:r>
        <w:t>IF YES:</w:t>
      </w:r>
    </w:p>
    <w:p w14:paraId="0BA82496" w14:textId="3C4D5B1F" w:rsidR="006834F0" w:rsidRDefault="005800F9" w:rsidP="006834F0">
      <w:pPr>
        <w:pStyle w:val="ListParagraph"/>
        <w:numPr>
          <w:ilvl w:val="1"/>
          <w:numId w:val="12"/>
        </w:numPr>
      </w:pPr>
      <w:r>
        <w:t>Full Name of Account Holder, Email/FPS ID</w:t>
      </w:r>
      <w:r w:rsidR="0017307C">
        <w:t xml:space="preserve">/Mobile Number Linked to Recipient’s Account, City, Recipients Address, Post Code, Email for Remittance, Name (if diff), </w:t>
      </w:r>
      <w:r w:rsidR="00034C25">
        <w:t>Legal Disclaimer.</w:t>
      </w:r>
    </w:p>
    <w:p w14:paraId="676C8C77" w14:textId="37F28C8B" w:rsidR="006834F0" w:rsidRDefault="006834F0" w:rsidP="006E47EB">
      <w:pPr>
        <w:pStyle w:val="ListParagraph"/>
        <w:numPr>
          <w:ilvl w:val="0"/>
          <w:numId w:val="12"/>
        </w:numPr>
        <w:shd w:val="clear" w:color="auto" w:fill="D6E3BC" w:themeFill="accent3" w:themeFillTint="66"/>
      </w:pPr>
      <w:r>
        <w:t>IF NO:</w:t>
      </w:r>
    </w:p>
    <w:p w14:paraId="693DB3AE" w14:textId="2C2C934E" w:rsidR="006834F0" w:rsidRDefault="00DC2769" w:rsidP="009403CC">
      <w:pPr>
        <w:pStyle w:val="ListParagraph"/>
        <w:numPr>
          <w:ilvl w:val="1"/>
          <w:numId w:val="12"/>
        </w:numPr>
      </w:pPr>
      <w:r>
        <w:t>Full name of Account Holder, Bank Name, Account Number, City</w:t>
      </w:r>
      <w:r w:rsidR="009403CC" w:rsidRPr="009403CC">
        <w:t xml:space="preserve"> </w:t>
      </w:r>
      <w:r w:rsidR="009403CC">
        <w:t>Recipients Address, Post Code, Email for Remittance, Name (if diff), Legal Disclaimer.</w:t>
      </w:r>
    </w:p>
    <w:p w14:paraId="22C1B988" w14:textId="6BDFCF13" w:rsidR="006834F0" w:rsidRDefault="006834F0" w:rsidP="006834F0">
      <w:r>
        <w:rPr>
          <w:noProof/>
        </w:rPr>
        <w:drawing>
          <wp:inline distT="0" distB="0" distL="0" distR="0" wp14:anchorId="0417FD0C" wp14:editId="74DB8246">
            <wp:extent cx="5095875" cy="1782891"/>
            <wp:effectExtent l="0" t="0" r="0" b="8255"/>
            <wp:docPr id="1687309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3092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9720" cy="1784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A2D28" w14:textId="2CA04762" w:rsidR="00803A2E" w:rsidRDefault="00850A8B">
      <w:pPr>
        <w:pStyle w:val="Heading1"/>
      </w:pPr>
      <w:r>
        <w:t>MXN</w:t>
      </w:r>
      <w:r w:rsidR="001A12AC">
        <w:t xml:space="preserve"> (Mexican Peso)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1"/>
        <w:gridCol w:w="3903"/>
        <w:gridCol w:w="2286"/>
      </w:tblGrid>
      <w:tr w:rsidR="00803A2E" w14:paraId="2DB9E9A3" w14:textId="77777777" w:rsidTr="00F04BFF">
        <w:tc>
          <w:tcPr>
            <w:tcW w:w="2441" w:type="dxa"/>
            <w:shd w:val="clear" w:color="auto" w:fill="B6DDE8" w:themeFill="accent5" w:themeFillTint="66"/>
          </w:tcPr>
          <w:p w14:paraId="6A231AD1" w14:textId="135F88F0" w:rsidR="00803A2E" w:rsidRPr="008332EE" w:rsidRDefault="001A12AC">
            <w:pPr>
              <w:rPr>
                <w:b/>
                <w:bCs/>
              </w:rPr>
            </w:pPr>
            <w:r w:rsidRPr="008332EE">
              <w:rPr>
                <w:b/>
                <w:bCs/>
              </w:rPr>
              <w:t>Field Name</w:t>
            </w:r>
          </w:p>
        </w:tc>
        <w:tc>
          <w:tcPr>
            <w:tcW w:w="3903" w:type="dxa"/>
            <w:shd w:val="clear" w:color="auto" w:fill="B6DDE8" w:themeFill="accent5" w:themeFillTint="66"/>
          </w:tcPr>
          <w:p w14:paraId="5FC8A21C" w14:textId="77777777" w:rsidR="00803A2E" w:rsidRPr="008332EE" w:rsidRDefault="00850A8B">
            <w:pPr>
              <w:rPr>
                <w:b/>
                <w:bCs/>
              </w:rPr>
            </w:pPr>
            <w:r w:rsidRPr="008332EE">
              <w:rPr>
                <w:b/>
                <w:bCs/>
              </w:rPr>
              <w:t>NetSuite Field Internal ID</w:t>
            </w:r>
          </w:p>
        </w:tc>
        <w:tc>
          <w:tcPr>
            <w:tcW w:w="2286" w:type="dxa"/>
            <w:shd w:val="clear" w:color="auto" w:fill="B6DDE8" w:themeFill="accent5" w:themeFillTint="66"/>
          </w:tcPr>
          <w:p w14:paraId="2EFFFDD7" w14:textId="77777777" w:rsidR="00803A2E" w:rsidRPr="008332EE" w:rsidRDefault="00850A8B">
            <w:pPr>
              <w:rPr>
                <w:b/>
                <w:bCs/>
              </w:rPr>
            </w:pPr>
            <w:r w:rsidRPr="008332EE">
              <w:rPr>
                <w:b/>
                <w:bCs/>
              </w:rPr>
              <w:t>Field Type</w:t>
            </w:r>
          </w:p>
        </w:tc>
      </w:tr>
      <w:tr w:rsidR="00803A2E" w14:paraId="553F361B" w14:textId="77777777" w:rsidTr="00F04BFF">
        <w:tc>
          <w:tcPr>
            <w:tcW w:w="2441" w:type="dxa"/>
          </w:tcPr>
          <w:p w14:paraId="5044E576" w14:textId="1E1342D4" w:rsidR="00803A2E" w:rsidRDefault="00850A8B">
            <w:r>
              <w:t>Full Name of Account Holder</w:t>
            </w:r>
            <w:r w:rsidR="00C56854" w:rsidRPr="00042860">
              <w:rPr>
                <w:b/>
                <w:bCs/>
                <w:color w:val="FF0000"/>
              </w:rPr>
              <w:t>*</w:t>
            </w:r>
          </w:p>
        </w:tc>
        <w:tc>
          <w:tcPr>
            <w:tcW w:w="3903" w:type="dxa"/>
          </w:tcPr>
          <w:p w14:paraId="7E23B223" w14:textId="4AE2E56B" w:rsidR="00803A2E" w:rsidRDefault="00172BC1">
            <w:r w:rsidRPr="00172BC1">
              <w:t>custrecord_vr_fullnameaccountholder</w:t>
            </w:r>
          </w:p>
        </w:tc>
        <w:tc>
          <w:tcPr>
            <w:tcW w:w="2286" w:type="dxa"/>
          </w:tcPr>
          <w:p w14:paraId="3A75D37D" w14:textId="0BBBB889" w:rsidR="00803A2E" w:rsidRDefault="000B4A5D">
            <w:r>
              <w:t>Free-Form Text</w:t>
            </w:r>
          </w:p>
        </w:tc>
      </w:tr>
      <w:tr w:rsidR="00F373A9" w14:paraId="0E863C78" w14:textId="77777777" w:rsidTr="00F04BFF">
        <w:tc>
          <w:tcPr>
            <w:tcW w:w="2441" w:type="dxa"/>
          </w:tcPr>
          <w:p w14:paraId="2A0D679C" w14:textId="7E54CD23" w:rsidR="00F373A9" w:rsidRDefault="00F373A9" w:rsidP="00F373A9">
            <w:r>
              <w:t>CLABE</w:t>
            </w:r>
            <w:r w:rsidRPr="00042860">
              <w:rPr>
                <w:b/>
                <w:bCs/>
                <w:color w:val="FF0000"/>
              </w:rPr>
              <w:t>*</w:t>
            </w:r>
          </w:p>
        </w:tc>
        <w:tc>
          <w:tcPr>
            <w:tcW w:w="3903" w:type="dxa"/>
          </w:tcPr>
          <w:p w14:paraId="5F4C8C55" w14:textId="164EAC88" w:rsidR="00F373A9" w:rsidRPr="004A358E" w:rsidRDefault="00F373A9" w:rsidP="00F373A9">
            <w:r w:rsidRPr="00AB0980">
              <w:t>custrecord_vr_clabe</w:t>
            </w:r>
          </w:p>
        </w:tc>
        <w:tc>
          <w:tcPr>
            <w:tcW w:w="2286" w:type="dxa"/>
          </w:tcPr>
          <w:p w14:paraId="16B08FB8" w14:textId="633D97C6" w:rsidR="00F373A9" w:rsidRDefault="00F373A9" w:rsidP="00F373A9">
            <w:r w:rsidRPr="00EA1650">
              <w:t>Free-Form Text</w:t>
            </w:r>
          </w:p>
        </w:tc>
      </w:tr>
      <w:tr w:rsidR="00F373A9" w14:paraId="169C6E25" w14:textId="77777777" w:rsidTr="00F04BFF">
        <w:tc>
          <w:tcPr>
            <w:tcW w:w="2441" w:type="dxa"/>
          </w:tcPr>
          <w:p w14:paraId="4ECA8B07" w14:textId="4CF473E0" w:rsidR="00F373A9" w:rsidRDefault="00F373A9" w:rsidP="00F373A9">
            <w:r>
              <w:t>CURP (optional)</w:t>
            </w:r>
          </w:p>
        </w:tc>
        <w:tc>
          <w:tcPr>
            <w:tcW w:w="3903" w:type="dxa"/>
          </w:tcPr>
          <w:p w14:paraId="4B4477AA" w14:textId="590E3642" w:rsidR="00F373A9" w:rsidRPr="004A358E" w:rsidRDefault="00F373A9" w:rsidP="00F373A9">
            <w:r w:rsidRPr="00850A8B">
              <w:t>custrecord_vr_curp</w:t>
            </w:r>
          </w:p>
        </w:tc>
        <w:tc>
          <w:tcPr>
            <w:tcW w:w="2286" w:type="dxa"/>
          </w:tcPr>
          <w:p w14:paraId="1CAF92B8" w14:textId="114472AC" w:rsidR="00F373A9" w:rsidRDefault="00F373A9" w:rsidP="00F373A9">
            <w:r w:rsidRPr="00EA1650">
              <w:t>Free-Form Text</w:t>
            </w:r>
          </w:p>
        </w:tc>
      </w:tr>
      <w:tr w:rsidR="00F373A9" w14:paraId="32B02290" w14:textId="77777777" w:rsidTr="00F04BFF">
        <w:tc>
          <w:tcPr>
            <w:tcW w:w="2441" w:type="dxa"/>
          </w:tcPr>
          <w:p w14:paraId="750B7F86" w14:textId="63F78299" w:rsidR="00F373A9" w:rsidRDefault="00F373A9" w:rsidP="00F373A9">
            <w:r>
              <w:lastRenderedPageBreak/>
              <w:t>City</w:t>
            </w:r>
            <w:r w:rsidRPr="00042860">
              <w:rPr>
                <w:b/>
                <w:bCs/>
                <w:color w:val="FF0000"/>
              </w:rPr>
              <w:t>*</w:t>
            </w:r>
          </w:p>
        </w:tc>
        <w:tc>
          <w:tcPr>
            <w:tcW w:w="3903" w:type="dxa"/>
          </w:tcPr>
          <w:p w14:paraId="55283017" w14:textId="24F72E01" w:rsidR="00F373A9" w:rsidRDefault="00F373A9" w:rsidP="00F373A9">
            <w:r w:rsidRPr="004A358E">
              <w:t>custrecord_vr_intl_bankcity</w:t>
            </w:r>
          </w:p>
        </w:tc>
        <w:tc>
          <w:tcPr>
            <w:tcW w:w="2286" w:type="dxa"/>
          </w:tcPr>
          <w:p w14:paraId="01C9B84D" w14:textId="5B7BBEE2" w:rsidR="00F373A9" w:rsidRDefault="00F373A9" w:rsidP="00F373A9">
            <w:r>
              <w:t>Free-Form Text</w:t>
            </w:r>
          </w:p>
        </w:tc>
      </w:tr>
      <w:tr w:rsidR="00F373A9" w14:paraId="50FB4C97" w14:textId="77777777" w:rsidTr="00F04BFF">
        <w:tc>
          <w:tcPr>
            <w:tcW w:w="2441" w:type="dxa"/>
          </w:tcPr>
          <w:p w14:paraId="2A2AB7D2" w14:textId="295A21A4" w:rsidR="00F373A9" w:rsidRDefault="00F373A9" w:rsidP="00F373A9">
            <w:r>
              <w:t>Recipient Address</w:t>
            </w:r>
            <w:r w:rsidRPr="00042860">
              <w:rPr>
                <w:b/>
                <w:bCs/>
                <w:color w:val="FF0000"/>
              </w:rPr>
              <w:t>*</w:t>
            </w:r>
          </w:p>
        </w:tc>
        <w:tc>
          <w:tcPr>
            <w:tcW w:w="3903" w:type="dxa"/>
          </w:tcPr>
          <w:p w14:paraId="43DAC509" w14:textId="77B8C767" w:rsidR="00F373A9" w:rsidRDefault="00F373A9" w:rsidP="00F373A9">
            <w:r w:rsidRPr="00515ECA">
              <w:t>custrecord_vr_intl_bankstreetaddress</w:t>
            </w:r>
          </w:p>
        </w:tc>
        <w:tc>
          <w:tcPr>
            <w:tcW w:w="2286" w:type="dxa"/>
          </w:tcPr>
          <w:p w14:paraId="3AC5CAA1" w14:textId="7D95C293" w:rsidR="00F373A9" w:rsidRDefault="00F373A9" w:rsidP="00F373A9">
            <w:r>
              <w:t>Free-Form Text</w:t>
            </w:r>
          </w:p>
        </w:tc>
      </w:tr>
      <w:tr w:rsidR="00F373A9" w14:paraId="043FCFCA" w14:textId="77777777" w:rsidTr="00F04BFF">
        <w:tc>
          <w:tcPr>
            <w:tcW w:w="2441" w:type="dxa"/>
          </w:tcPr>
          <w:p w14:paraId="53B62F58" w14:textId="01C9664D" w:rsidR="00F373A9" w:rsidRDefault="00F373A9" w:rsidP="00F373A9">
            <w:r>
              <w:t>Post Code</w:t>
            </w:r>
            <w:r w:rsidRPr="00042860">
              <w:rPr>
                <w:b/>
                <w:bCs/>
                <w:color w:val="FF0000"/>
              </w:rPr>
              <w:t>*</w:t>
            </w:r>
          </w:p>
        </w:tc>
        <w:tc>
          <w:tcPr>
            <w:tcW w:w="3903" w:type="dxa"/>
          </w:tcPr>
          <w:p w14:paraId="0F4331CA" w14:textId="6909CEF4" w:rsidR="00F373A9" w:rsidRDefault="00F373A9" w:rsidP="00F373A9">
            <w:r w:rsidRPr="003149B0">
              <w:t>custrecord_vr_intl_postalcode</w:t>
            </w:r>
          </w:p>
        </w:tc>
        <w:tc>
          <w:tcPr>
            <w:tcW w:w="2286" w:type="dxa"/>
          </w:tcPr>
          <w:p w14:paraId="1FD9DEA9" w14:textId="1DA4F178" w:rsidR="00F373A9" w:rsidRDefault="00F373A9" w:rsidP="00F373A9">
            <w:r w:rsidRPr="007D7DCE">
              <w:t>Free-Form Text</w:t>
            </w:r>
          </w:p>
        </w:tc>
      </w:tr>
      <w:tr w:rsidR="00F373A9" w14:paraId="3B0633B6" w14:textId="77777777" w:rsidTr="00F04BFF">
        <w:tc>
          <w:tcPr>
            <w:tcW w:w="2441" w:type="dxa"/>
          </w:tcPr>
          <w:p w14:paraId="1F133C6C" w14:textId="266643A8" w:rsidR="00F373A9" w:rsidRDefault="00F373A9" w:rsidP="00F373A9">
            <w:r>
              <w:t>Email For Remittance</w:t>
            </w:r>
            <w:r w:rsidRPr="00042860">
              <w:rPr>
                <w:b/>
                <w:bCs/>
                <w:color w:val="FF0000"/>
              </w:rPr>
              <w:t>*</w:t>
            </w:r>
          </w:p>
        </w:tc>
        <w:tc>
          <w:tcPr>
            <w:tcW w:w="3903" w:type="dxa"/>
          </w:tcPr>
          <w:p w14:paraId="4001AC03" w14:textId="39ACA0C6" w:rsidR="00F373A9" w:rsidRDefault="00F373A9" w:rsidP="00F373A9">
            <w:r w:rsidRPr="000D5FED">
              <w:t>custrecord_vr_remittanceemail</w:t>
            </w:r>
          </w:p>
        </w:tc>
        <w:tc>
          <w:tcPr>
            <w:tcW w:w="2286" w:type="dxa"/>
          </w:tcPr>
          <w:p w14:paraId="1B30D273" w14:textId="1A6E212A" w:rsidR="00F373A9" w:rsidRDefault="00F373A9" w:rsidP="00F373A9">
            <w:r>
              <w:t>Email</w:t>
            </w:r>
          </w:p>
        </w:tc>
      </w:tr>
      <w:tr w:rsidR="00F373A9" w14:paraId="4796D254" w14:textId="77777777" w:rsidTr="00F04BFF">
        <w:tc>
          <w:tcPr>
            <w:tcW w:w="2441" w:type="dxa"/>
          </w:tcPr>
          <w:p w14:paraId="77FA8DDA" w14:textId="77777777" w:rsidR="00F373A9" w:rsidRDefault="00F373A9" w:rsidP="00F373A9">
            <w:r>
              <w:t>Name (if different from account holder name</w:t>
            </w:r>
          </w:p>
        </w:tc>
        <w:tc>
          <w:tcPr>
            <w:tcW w:w="3903" w:type="dxa"/>
          </w:tcPr>
          <w:p w14:paraId="6220E200" w14:textId="6217502C" w:rsidR="00F373A9" w:rsidRDefault="00F373A9" w:rsidP="00F373A9">
            <w:r w:rsidRPr="006F618A">
              <w:t>custrecord_vr_differentname</w:t>
            </w:r>
          </w:p>
        </w:tc>
        <w:tc>
          <w:tcPr>
            <w:tcW w:w="2286" w:type="dxa"/>
          </w:tcPr>
          <w:p w14:paraId="228AF2F1" w14:textId="7BAA1FDC" w:rsidR="00F373A9" w:rsidRDefault="00F373A9" w:rsidP="00F373A9">
            <w:r w:rsidRPr="00EA1650">
              <w:t>Free-Form Text</w:t>
            </w:r>
          </w:p>
        </w:tc>
      </w:tr>
      <w:tr w:rsidR="00F373A9" w14:paraId="516881E2" w14:textId="77777777" w:rsidTr="00F04BFF">
        <w:tc>
          <w:tcPr>
            <w:tcW w:w="2441" w:type="dxa"/>
          </w:tcPr>
          <w:p w14:paraId="000FC500" w14:textId="3C3E59E7" w:rsidR="00F373A9" w:rsidRDefault="00F373A9" w:rsidP="00F373A9">
            <w:r>
              <w:t>Legal Disclaimer</w:t>
            </w:r>
            <w:r w:rsidRPr="00042860">
              <w:rPr>
                <w:b/>
                <w:bCs/>
                <w:color w:val="FF0000"/>
              </w:rPr>
              <w:t>*</w:t>
            </w:r>
          </w:p>
        </w:tc>
        <w:tc>
          <w:tcPr>
            <w:tcW w:w="3903" w:type="dxa"/>
          </w:tcPr>
          <w:p w14:paraId="7805345D" w14:textId="13B719CC" w:rsidR="00F373A9" w:rsidRDefault="00F373A9" w:rsidP="00F373A9">
            <w:r w:rsidRPr="00A559A9">
              <w:t>custrecord_vr_legaldisclaimercheckbox</w:t>
            </w:r>
          </w:p>
        </w:tc>
        <w:tc>
          <w:tcPr>
            <w:tcW w:w="2286" w:type="dxa"/>
          </w:tcPr>
          <w:p w14:paraId="7AB6C9CC" w14:textId="51767FEE" w:rsidR="00F373A9" w:rsidRDefault="00F373A9" w:rsidP="00F373A9">
            <w:r>
              <w:t>Checkbox</w:t>
            </w:r>
          </w:p>
        </w:tc>
      </w:tr>
      <w:tr w:rsidR="00F373A9" w14:paraId="5934BBAE" w14:textId="77777777" w:rsidTr="00F04BFF">
        <w:tc>
          <w:tcPr>
            <w:tcW w:w="2441" w:type="dxa"/>
          </w:tcPr>
          <w:p w14:paraId="314B8ECC" w14:textId="3F0BC38B" w:rsidR="00F373A9" w:rsidRDefault="00F373A9" w:rsidP="00F373A9">
            <w:r>
              <w:t>Account Number</w:t>
            </w:r>
            <w:r w:rsidRPr="00042860">
              <w:rPr>
                <w:b/>
                <w:bCs/>
                <w:color w:val="FF0000"/>
              </w:rPr>
              <w:t>*</w:t>
            </w:r>
          </w:p>
        </w:tc>
        <w:tc>
          <w:tcPr>
            <w:tcW w:w="3903" w:type="dxa"/>
          </w:tcPr>
          <w:p w14:paraId="3AB1FDD4" w14:textId="3CE3CCD4" w:rsidR="00F373A9" w:rsidRDefault="00F373A9" w:rsidP="00F373A9">
            <w:r w:rsidRPr="005F32EC">
              <w:t>custrecord_vr_accountnumber</w:t>
            </w:r>
          </w:p>
        </w:tc>
        <w:tc>
          <w:tcPr>
            <w:tcW w:w="2286" w:type="dxa"/>
          </w:tcPr>
          <w:p w14:paraId="59638010" w14:textId="58C2FA85" w:rsidR="00F373A9" w:rsidRDefault="00F373A9" w:rsidP="00F373A9">
            <w:r w:rsidRPr="00EA1650">
              <w:t>Free-Form Text</w:t>
            </w:r>
          </w:p>
        </w:tc>
      </w:tr>
      <w:tr w:rsidR="00F373A9" w14:paraId="3E94607B" w14:textId="77777777" w:rsidTr="00F04BFF">
        <w:tc>
          <w:tcPr>
            <w:tcW w:w="2441" w:type="dxa"/>
          </w:tcPr>
          <w:p w14:paraId="5710E231" w14:textId="4159700E" w:rsidR="00F373A9" w:rsidRDefault="00F373A9" w:rsidP="00F373A9">
            <w:r>
              <w:t>Bank Name</w:t>
            </w:r>
            <w:r w:rsidRPr="00042860">
              <w:rPr>
                <w:b/>
                <w:bCs/>
                <w:color w:val="FF0000"/>
              </w:rPr>
              <w:t>*</w:t>
            </w:r>
          </w:p>
        </w:tc>
        <w:tc>
          <w:tcPr>
            <w:tcW w:w="3903" w:type="dxa"/>
          </w:tcPr>
          <w:p w14:paraId="3DC265CA" w14:textId="2ACBBF95" w:rsidR="00F373A9" w:rsidRDefault="00F373A9" w:rsidP="00F373A9">
            <w:r w:rsidRPr="006C08C5">
              <w:t>custrecord_vr_receivingbankname</w:t>
            </w:r>
          </w:p>
        </w:tc>
        <w:tc>
          <w:tcPr>
            <w:tcW w:w="2286" w:type="dxa"/>
          </w:tcPr>
          <w:p w14:paraId="65C7D71D" w14:textId="5FF3BE72" w:rsidR="00F373A9" w:rsidRDefault="00F373A9" w:rsidP="00F373A9">
            <w:r w:rsidRPr="00EA1650">
              <w:t>Free-Form Text</w:t>
            </w:r>
          </w:p>
        </w:tc>
      </w:tr>
    </w:tbl>
    <w:p w14:paraId="7ADB5596" w14:textId="752D1BE4" w:rsidR="00803A2E" w:rsidRDefault="00850A8B">
      <w:pPr>
        <w:pStyle w:val="Heading1"/>
      </w:pPr>
      <w:r>
        <w:t>NZD</w:t>
      </w:r>
      <w:r w:rsidR="001A12AC">
        <w:t xml:space="preserve"> (New Zealand Dollar)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1"/>
        <w:gridCol w:w="3903"/>
        <w:gridCol w:w="2286"/>
      </w:tblGrid>
      <w:tr w:rsidR="00803A2E" w14:paraId="51CDB237" w14:textId="77777777" w:rsidTr="00F04BFF">
        <w:tc>
          <w:tcPr>
            <w:tcW w:w="2441" w:type="dxa"/>
            <w:shd w:val="clear" w:color="auto" w:fill="B6DDE8" w:themeFill="accent5" w:themeFillTint="66"/>
          </w:tcPr>
          <w:p w14:paraId="4B6F6270" w14:textId="68DEC7EC" w:rsidR="00803A2E" w:rsidRPr="008332EE" w:rsidRDefault="001A12AC">
            <w:pPr>
              <w:rPr>
                <w:b/>
                <w:bCs/>
              </w:rPr>
            </w:pPr>
            <w:r w:rsidRPr="008332EE">
              <w:rPr>
                <w:b/>
                <w:bCs/>
              </w:rPr>
              <w:t>Field Name</w:t>
            </w:r>
          </w:p>
        </w:tc>
        <w:tc>
          <w:tcPr>
            <w:tcW w:w="3903" w:type="dxa"/>
            <w:shd w:val="clear" w:color="auto" w:fill="B6DDE8" w:themeFill="accent5" w:themeFillTint="66"/>
          </w:tcPr>
          <w:p w14:paraId="0B2041C6" w14:textId="77777777" w:rsidR="00803A2E" w:rsidRPr="008332EE" w:rsidRDefault="00850A8B">
            <w:pPr>
              <w:rPr>
                <w:b/>
                <w:bCs/>
              </w:rPr>
            </w:pPr>
            <w:r w:rsidRPr="008332EE">
              <w:rPr>
                <w:b/>
                <w:bCs/>
              </w:rPr>
              <w:t>NetSuite Field Internal ID</w:t>
            </w:r>
          </w:p>
        </w:tc>
        <w:tc>
          <w:tcPr>
            <w:tcW w:w="2286" w:type="dxa"/>
            <w:shd w:val="clear" w:color="auto" w:fill="B6DDE8" w:themeFill="accent5" w:themeFillTint="66"/>
          </w:tcPr>
          <w:p w14:paraId="6F880FA9" w14:textId="77777777" w:rsidR="00803A2E" w:rsidRPr="008332EE" w:rsidRDefault="00850A8B">
            <w:pPr>
              <w:rPr>
                <w:b/>
                <w:bCs/>
              </w:rPr>
            </w:pPr>
            <w:r w:rsidRPr="008332EE">
              <w:rPr>
                <w:b/>
                <w:bCs/>
              </w:rPr>
              <w:t>Field Type</w:t>
            </w:r>
          </w:p>
        </w:tc>
      </w:tr>
      <w:tr w:rsidR="00803A2E" w14:paraId="24427C85" w14:textId="77777777" w:rsidTr="00F04BFF">
        <w:tc>
          <w:tcPr>
            <w:tcW w:w="2441" w:type="dxa"/>
          </w:tcPr>
          <w:p w14:paraId="5B3AD081" w14:textId="1F2CAAA5" w:rsidR="00803A2E" w:rsidRDefault="00850A8B">
            <w:r>
              <w:t>Full Name of Account Holder</w:t>
            </w:r>
            <w:r w:rsidR="00C56854" w:rsidRPr="00042860">
              <w:rPr>
                <w:b/>
                <w:bCs/>
                <w:color w:val="FF0000"/>
              </w:rPr>
              <w:t>*</w:t>
            </w:r>
          </w:p>
        </w:tc>
        <w:tc>
          <w:tcPr>
            <w:tcW w:w="3903" w:type="dxa"/>
          </w:tcPr>
          <w:p w14:paraId="7A5DCD9C" w14:textId="03E07C81" w:rsidR="00803A2E" w:rsidRDefault="00172BC1">
            <w:r w:rsidRPr="00172BC1">
              <w:t>custrecord_vr_fullnameaccountholder</w:t>
            </w:r>
          </w:p>
        </w:tc>
        <w:tc>
          <w:tcPr>
            <w:tcW w:w="2286" w:type="dxa"/>
          </w:tcPr>
          <w:p w14:paraId="7BA5D753" w14:textId="3BA30FE0" w:rsidR="00803A2E" w:rsidRDefault="000B4A5D">
            <w:r>
              <w:t>Free-Form Text</w:t>
            </w:r>
          </w:p>
        </w:tc>
      </w:tr>
      <w:tr w:rsidR="0031302F" w14:paraId="50E51064" w14:textId="77777777" w:rsidTr="00F04BFF">
        <w:tc>
          <w:tcPr>
            <w:tcW w:w="2441" w:type="dxa"/>
          </w:tcPr>
          <w:p w14:paraId="4BD36090" w14:textId="4E818785" w:rsidR="0031302F" w:rsidRDefault="0031302F" w:rsidP="0031302F">
            <w:r w:rsidRPr="0032502A">
              <w:t>Account Number (00-0000-0000000-</w:t>
            </w:r>
            <w:proofErr w:type="gramStart"/>
            <w:r w:rsidRPr="0032502A">
              <w:t>00)</w:t>
            </w:r>
            <w:r w:rsidRPr="00042860">
              <w:rPr>
                <w:b/>
                <w:bCs/>
                <w:color w:val="FF0000"/>
              </w:rPr>
              <w:t>*</w:t>
            </w:r>
            <w:proofErr w:type="gramEnd"/>
          </w:p>
        </w:tc>
        <w:tc>
          <w:tcPr>
            <w:tcW w:w="3903" w:type="dxa"/>
          </w:tcPr>
          <w:p w14:paraId="072C57D2" w14:textId="5A38DDA5" w:rsidR="0031302F" w:rsidRPr="004A358E" w:rsidRDefault="0031302F" w:rsidP="0031302F">
            <w:r w:rsidRPr="005F32EC">
              <w:t>custrecord_vr_accountnumber</w:t>
            </w:r>
          </w:p>
        </w:tc>
        <w:tc>
          <w:tcPr>
            <w:tcW w:w="2286" w:type="dxa"/>
          </w:tcPr>
          <w:p w14:paraId="4B31CF28" w14:textId="529BE519" w:rsidR="0031302F" w:rsidRDefault="0031302F" w:rsidP="0031302F">
            <w:r>
              <w:t>Free-Form Text</w:t>
            </w:r>
          </w:p>
        </w:tc>
      </w:tr>
      <w:tr w:rsidR="0031302F" w14:paraId="125E2DFB" w14:textId="77777777" w:rsidTr="00F04BFF">
        <w:tc>
          <w:tcPr>
            <w:tcW w:w="2441" w:type="dxa"/>
          </w:tcPr>
          <w:p w14:paraId="7EB2A484" w14:textId="41B0C7F9" w:rsidR="0031302F" w:rsidRDefault="0031302F" w:rsidP="0031302F">
            <w:r>
              <w:t>Bank Name</w:t>
            </w:r>
            <w:r w:rsidRPr="00042860">
              <w:rPr>
                <w:b/>
                <w:bCs/>
                <w:color w:val="FF0000"/>
              </w:rPr>
              <w:t>*</w:t>
            </w:r>
          </w:p>
        </w:tc>
        <w:tc>
          <w:tcPr>
            <w:tcW w:w="3903" w:type="dxa"/>
          </w:tcPr>
          <w:p w14:paraId="265E5424" w14:textId="35F477C5" w:rsidR="0031302F" w:rsidRPr="004A358E" w:rsidRDefault="0031302F" w:rsidP="0031302F">
            <w:r w:rsidRPr="006C08C5">
              <w:t>custrecord_vr_receivingbankname</w:t>
            </w:r>
          </w:p>
        </w:tc>
        <w:tc>
          <w:tcPr>
            <w:tcW w:w="2286" w:type="dxa"/>
          </w:tcPr>
          <w:p w14:paraId="0BCEAA0B" w14:textId="7EA39203" w:rsidR="0031302F" w:rsidRDefault="0031302F" w:rsidP="0031302F">
            <w:r>
              <w:t>Free-Form Text</w:t>
            </w:r>
          </w:p>
        </w:tc>
      </w:tr>
      <w:tr w:rsidR="0031302F" w14:paraId="047F6E23" w14:textId="77777777" w:rsidTr="00F04BFF">
        <w:tc>
          <w:tcPr>
            <w:tcW w:w="2441" w:type="dxa"/>
          </w:tcPr>
          <w:p w14:paraId="25AFCD6A" w14:textId="0F9B4274" w:rsidR="0031302F" w:rsidRDefault="0031302F" w:rsidP="0031302F">
            <w:r>
              <w:t>City</w:t>
            </w:r>
            <w:r w:rsidRPr="00042860">
              <w:rPr>
                <w:b/>
                <w:bCs/>
                <w:color w:val="FF0000"/>
              </w:rPr>
              <w:t>*</w:t>
            </w:r>
          </w:p>
        </w:tc>
        <w:tc>
          <w:tcPr>
            <w:tcW w:w="3903" w:type="dxa"/>
          </w:tcPr>
          <w:p w14:paraId="64681FD7" w14:textId="2EA09F8D" w:rsidR="0031302F" w:rsidRDefault="0031302F" w:rsidP="0031302F">
            <w:r w:rsidRPr="004A358E">
              <w:t>custrecord_vr_intl_bankcity</w:t>
            </w:r>
          </w:p>
        </w:tc>
        <w:tc>
          <w:tcPr>
            <w:tcW w:w="2286" w:type="dxa"/>
          </w:tcPr>
          <w:p w14:paraId="099A6E20" w14:textId="1BD0A5FA" w:rsidR="0031302F" w:rsidRDefault="0031302F" w:rsidP="0031302F">
            <w:r>
              <w:t>Free-Form Text</w:t>
            </w:r>
          </w:p>
        </w:tc>
      </w:tr>
      <w:tr w:rsidR="0031302F" w14:paraId="4C52219B" w14:textId="77777777" w:rsidTr="00F04BFF">
        <w:tc>
          <w:tcPr>
            <w:tcW w:w="2441" w:type="dxa"/>
          </w:tcPr>
          <w:p w14:paraId="27B0E425" w14:textId="52510CB2" w:rsidR="0031302F" w:rsidRDefault="0031302F" w:rsidP="0031302F">
            <w:r>
              <w:t>Recipient Address</w:t>
            </w:r>
            <w:r w:rsidRPr="00042860">
              <w:rPr>
                <w:b/>
                <w:bCs/>
                <w:color w:val="FF0000"/>
              </w:rPr>
              <w:t>*</w:t>
            </w:r>
          </w:p>
        </w:tc>
        <w:tc>
          <w:tcPr>
            <w:tcW w:w="3903" w:type="dxa"/>
          </w:tcPr>
          <w:p w14:paraId="482D3875" w14:textId="5567C4C9" w:rsidR="0031302F" w:rsidRDefault="0031302F" w:rsidP="0031302F">
            <w:r w:rsidRPr="00515ECA">
              <w:t>custrecord_vr_intl_bankstreetaddress</w:t>
            </w:r>
          </w:p>
        </w:tc>
        <w:tc>
          <w:tcPr>
            <w:tcW w:w="2286" w:type="dxa"/>
          </w:tcPr>
          <w:p w14:paraId="09DBB241" w14:textId="2BF4CC78" w:rsidR="0031302F" w:rsidRDefault="0031302F" w:rsidP="0031302F">
            <w:r>
              <w:t>Free-Form Text</w:t>
            </w:r>
          </w:p>
        </w:tc>
      </w:tr>
      <w:tr w:rsidR="0031302F" w14:paraId="4F4BDE94" w14:textId="77777777" w:rsidTr="00F04BFF">
        <w:tc>
          <w:tcPr>
            <w:tcW w:w="2441" w:type="dxa"/>
          </w:tcPr>
          <w:p w14:paraId="05E027C8" w14:textId="0A60D71E" w:rsidR="0031302F" w:rsidRDefault="0031302F" w:rsidP="0031302F">
            <w:r>
              <w:t>Post Code</w:t>
            </w:r>
            <w:r w:rsidRPr="00042860">
              <w:rPr>
                <w:b/>
                <w:bCs/>
                <w:color w:val="FF0000"/>
              </w:rPr>
              <w:t>*</w:t>
            </w:r>
          </w:p>
        </w:tc>
        <w:tc>
          <w:tcPr>
            <w:tcW w:w="3903" w:type="dxa"/>
          </w:tcPr>
          <w:p w14:paraId="0362C96D" w14:textId="1217047C" w:rsidR="0031302F" w:rsidRDefault="0031302F" w:rsidP="0031302F">
            <w:r w:rsidRPr="00D730AF">
              <w:t>custrecord_vr_intl_postalcode</w:t>
            </w:r>
          </w:p>
        </w:tc>
        <w:tc>
          <w:tcPr>
            <w:tcW w:w="2286" w:type="dxa"/>
          </w:tcPr>
          <w:p w14:paraId="7FD5FCB0" w14:textId="77C0C1DF" w:rsidR="0031302F" w:rsidRDefault="0031302F" w:rsidP="0031302F">
            <w:r>
              <w:t>Free-Form Text</w:t>
            </w:r>
          </w:p>
        </w:tc>
      </w:tr>
      <w:tr w:rsidR="0031302F" w14:paraId="36B2EEB5" w14:textId="77777777" w:rsidTr="00F04BFF">
        <w:tc>
          <w:tcPr>
            <w:tcW w:w="2441" w:type="dxa"/>
          </w:tcPr>
          <w:p w14:paraId="2CA6AA4F" w14:textId="40295431" w:rsidR="0031302F" w:rsidRDefault="0031302F" w:rsidP="0031302F">
            <w:r>
              <w:t>Email For Remittance</w:t>
            </w:r>
            <w:r w:rsidRPr="00042860">
              <w:rPr>
                <w:b/>
                <w:bCs/>
                <w:color w:val="FF0000"/>
              </w:rPr>
              <w:t>*</w:t>
            </w:r>
          </w:p>
        </w:tc>
        <w:tc>
          <w:tcPr>
            <w:tcW w:w="3903" w:type="dxa"/>
          </w:tcPr>
          <w:p w14:paraId="10E06AAD" w14:textId="6315B2F8" w:rsidR="0031302F" w:rsidRDefault="0031302F" w:rsidP="0031302F">
            <w:r w:rsidRPr="000D5FED">
              <w:t>custrecord_vr_remittanceemail</w:t>
            </w:r>
          </w:p>
        </w:tc>
        <w:tc>
          <w:tcPr>
            <w:tcW w:w="2286" w:type="dxa"/>
          </w:tcPr>
          <w:p w14:paraId="0C691763" w14:textId="0D2375AD" w:rsidR="0031302F" w:rsidRDefault="0031302F" w:rsidP="0031302F">
            <w:r>
              <w:t>Email</w:t>
            </w:r>
          </w:p>
        </w:tc>
      </w:tr>
      <w:tr w:rsidR="0031302F" w14:paraId="2CFD8781" w14:textId="77777777" w:rsidTr="00F04BFF">
        <w:tc>
          <w:tcPr>
            <w:tcW w:w="2441" w:type="dxa"/>
          </w:tcPr>
          <w:p w14:paraId="097C6302" w14:textId="77777777" w:rsidR="0031302F" w:rsidRDefault="0031302F" w:rsidP="0031302F">
            <w:r>
              <w:t>Name (if different from account holder name</w:t>
            </w:r>
          </w:p>
        </w:tc>
        <w:tc>
          <w:tcPr>
            <w:tcW w:w="3903" w:type="dxa"/>
          </w:tcPr>
          <w:p w14:paraId="03EF019F" w14:textId="21F57537" w:rsidR="0031302F" w:rsidRDefault="0031302F" w:rsidP="0031302F">
            <w:r w:rsidRPr="006F618A">
              <w:t>custrecord_vr_differentname</w:t>
            </w:r>
          </w:p>
        </w:tc>
        <w:tc>
          <w:tcPr>
            <w:tcW w:w="2286" w:type="dxa"/>
          </w:tcPr>
          <w:p w14:paraId="031DE597" w14:textId="20E17892" w:rsidR="0031302F" w:rsidRDefault="0031302F" w:rsidP="0031302F">
            <w:r>
              <w:t>Free-Form Text</w:t>
            </w:r>
          </w:p>
        </w:tc>
      </w:tr>
      <w:tr w:rsidR="0031302F" w14:paraId="27BCBE3B" w14:textId="77777777" w:rsidTr="00F04BFF">
        <w:tc>
          <w:tcPr>
            <w:tcW w:w="2441" w:type="dxa"/>
          </w:tcPr>
          <w:p w14:paraId="15443BCE" w14:textId="0C8FC1C8" w:rsidR="0031302F" w:rsidRDefault="0031302F" w:rsidP="0031302F">
            <w:r>
              <w:t>Legal Disclaimer</w:t>
            </w:r>
            <w:r w:rsidRPr="00042860">
              <w:rPr>
                <w:b/>
                <w:bCs/>
                <w:color w:val="FF0000"/>
              </w:rPr>
              <w:t>*</w:t>
            </w:r>
          </w:p>
        </w:tc>
        <w:tc>
          <w:tcPr>
            <w:tcW w:w="3903" w:type="dxa"/>
          </w:tcPr>
          <w:p w14:paraId="75B71371" w14:textId="16113D6B" w:rsidR="0031302F" w:rsidRDefault="0031302F" w:rsidP="0031302F">
            <w:r w:rsidRPr="00A559A9">
              <w:t>custrecord_vr_legaldisclaimercheckbox</w:t>
            </w:r>
          </w:p>
        </w:tc>
        <w:tc>
          <w:tcPr>
            <w:tcW w:w="2286" w:type="dxa"/>
          </w:tcPr>
          <w:p w14:paraId="0B71CC71" w14:textId="6F36A972" w:rsidR="0031302F" w:rsidRDefault="0031302F" w:rsidP="0031302F">
            <w:r>
              <w:t>Checkbox</w:t>
            </w:r>
          </w:p>
        </w:tc>
      </w:tr>
    </w:tbl>
    <w:p w14:paraId="741DA80A" w14:textId="724DC4EA" w:rsidR="0032502A" w:rsidRDefault="003D4AE7" w:rsidP="002153E6">
      <w:r w:rsidRPr="0032502A">
        <w:rPr>
          <w:b/>
          <w:bCs/>
        </w:rPr>
        <w:t>NOTES:</w:t>
      </w:r>
      <w:r w:rsidR="002153E6">
        <w:rPr>
          <w:b/>
          <w:bCs/>
        </w:rPr>
        <w:t xml:space="preserve"> </w:t>
      </w:r>
      <w:r w:rsidR="0032502A">
        <w:t>Account Number Label should show as:</w:t>
      </w:r>
      <w:r w:rsidR="002153E6">
        <w:t xml:space="preserve"> </w:t>
      </w:r>
      <w:r w:rsidR="0032502A" w:rsidRPr="0032502A">
        <w:t>Account Number (00-0000-0000000-00)</w:t>
      </w:r>
    </w:p>
    <w:p w14:paraId="5642312F" w14:textId="4FB403AC" w:rsidR="00803A2E" w:rsidRDefault="00850A8B">
      <w:pPr>
        <w:pStyle w:val="Heading1"/>
      </w:pPr>
      <w:r>
        <w:t>SGD</w:t>
      </w:r>
      <w:r w:rsidR="001A12AC">
        <w:t xml:space="preserve"> (Singapore Dollar)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1"/>
        <w:gridCol w:w="3903"/>
        <w:gridCol w:w="2286"/>
      </w:tblGrid>
      <w:tr w:rsidR="00803A2E" w14:paraId="50DC46C6" w14:textId="77777777" w:rsidTr="00EA66DB">
        <w:tc>
          <w:tcPr>
            <w:tcW w:w="2441" w:type="dxa"/>
            <w:shd w:val="clear" w:color="auto" w:fill="B6DDE8" w:themeFill="accent5" w:themeFillTint="66"/>
          </w:tcPr>
          <w:p w14:paraId="4465AC98" w14:textId="6EA89BEC" w:rsidR="00803A2E" w:rsidRPr="008332EE" w:rsidRDefault="001A12AC">
            <w:pPr>
              <w:rPr>
                <w:b/>
                <w:bCs/>
              </w:rPr>
            </w:pPr>
            <w:r w:rsidRPr="008332EE">
              <w:rPr>
                <w:b/>
                <w:bCs/>
              </w:rPr>
              <w:t>Field Name</w:t>
            </w:r>
          </w:p>
        </w:tc>
        <w:tc>
          <w:tcPr>
            <w:tcW w:w="3903" w:type="dxa"/>
            <w:shd w:val="clear" w:color="auto" w:fill="B6DDE8" w:themeFill="accent5" w:themeFillTint="66"/>
          </w:tcPr>
          <w:p w14:paraId="0B9B18DE" w14:textId="77777777" w:rsidR="00803A2E" w:rsidRPr="008332EE" w:rsidRDefault="00850A8B">
            <w:pPr>
              <w:rPr>
                <w:b/>
                <w:bCs/>
              </w:rPr>
            </w:pPr>
            <w:r w:rsidRPr="008332EE">
              <w:rPr>
                <w:b/>
                <w:bCs/>
              </w:rPr>
              <w:t>NetSuite Field Internal ID</w:t>
            </w:r>
          </w:p>
        </w:tc>
        <w:tc>
          <w:tcPr>
            <w:tcW w:w="2286" w:type="dxa"/>
            <w:shd w:val="clear" w:color="auto" w:fill="B6DDE8" w:themeFill="accent5" w:themeFillTint="66"/>
          </w:tcPr>
          <w:p w14:paraId="5815A15D" w14:textId="77777777" w:rsidR="00803A2E" w:rsidRPr="008332EE" w:rsidRDefault="00850A8B">
            <w:pPr>
              <w:rPr>
                <w:b/>
                <w:bCs/>
              </w:rPr>
            </w:pPr>
            <w:r w:rsidRPr="008332EE">
              <w:rPr>
                <w:b/>
                <w:bCs/>
              </w:rPr>
              <w:t>Field Type</w:t>
            </w:r>
          </w:p>
        </w:tc>
      </w:tr>
      <w:tr w:rsidR="00803A2E" w14:paraId="75D6060F" w14:textId="77777777" w:rsidTr="00EA66DB">
        <w:tc>
          <w:tcPr>
            <w:tcW w:w="2441" w:type="dxa"/>
          </w:tcPr>
          <w:p w14:paraId="2D93F98A" w14:textId="575AA8A7" w:rsidR="00803A2E" w:rsidRDefault="00850A8B">
            <w:r>
              <w:t>Full Name of Account Holder</w:t>
            </w:r>
            <w:r w:rsidR="00C56854" w:rsidRPr="00042860">
              <w:rPr>
                <w:b/>
                <w:bCs/>
                <w:color w:val="FF0000"/>
              </w:rPr>
              <w:t>*</w:t>
            </w:r>
          </w:p>
        </w:tc>
        <w:tc>
          <w:tcPr>
            <w:tcW w:w="3903" w:type="dxa"/>
          </w:tcPr>
          <w:p w14:paraId="20D8F448" w14:textId="3FED5A59" w:rsidR="00803A2E" w:rsidRDefault="00172BC1">
            <w:r w:rsidRPr="00172BC1">
              <w:t>custrecord_vr_fullnameaccountholder</w:t>
            </w:r>
          </w:p>
        </w:tc>
        <w:tc>
          <w:tcPr>
            <w:tcW w:w="2286" w:type="dxa"/>
          </w:tcPr>
          <w:p w14:paraId="3E203D22" w14:textId="79A4CF60" w:rsidR="00803A2E" w:rsidRDefault="000B4A5D">
            <w:r>
              <w:t>Free-Form Text</w:t>
            </w:r>
          </w:p>
        </w:tc>
      </w:tr>
      <w:tr w:rsidR="005B02CA" w14:paraId="462D8EFF" w14:textId="77777777" w:rsidTr="00EA66DB">
        <w:tc>
          <w:tcPr>
            <w:tcW w:w="2441" w:type="dxa"/>
          </w:tcPr>
          <w:p w14:paraId="47A32A07" w14:textId="3B0FD39E" w:rsidR="005B02CA" w:rsidRDefault="005B02CA" w:rsidP="005B02CA">
            <w:r>
              <w:t>Account Number</w:t>
            </w:r>
            <w:r w:rsidRPr="00042860">
              <w:rPr>
                <w:b/>
                <w:bCs/>
                <w:color w:val="FF0000"/>
              </w:rPr>
              <w:t>*</w:t>
            </w:r>
          </w:p>
        </w:tc>
        <w:tc>
          <w:tcPr>
            <w:tcW w:w="3903" w:type="dxa"/>
          </w:tcPr>
          <w:p w14:paraId="59902FCC" w14:textId="693629E4" w:rsidR="005B02CA" w:rsidRPr="004A358E" w:rsidRDefault="005B02CA" w:rsidP="005B02CA">
            <w:r w:rsidRPr="005F32EC">
              <w:t>custrecord_vr_accountnumber</w:t>
            </w:r>
          </w:p>
        </w:tc>
        <w:tc>
          <w:tcPr>
            <w:tcW w:w="2286" w:type="dxa"/>
          </w:tcPr>
          <w:p w14:paraId="0B869C79" w14:textId="5DF1F355" w:rsidR="005B02CA" w:rsidRDefault="005B02CA" w:rsidP="005B02CA">
            <w:r>
              <w:t>Free-Form Text</w:t>
            </w:r>
          </w:p>
        </w:tc>
      </w:tr>
      <w:tr w:rsidR="005B02CA" w14:paraId="37A6E91C" w14:textId="77777777" w:rsidTr="00EA66DB">
        <w:tc>
          <w:tcPr>
            <w:tcW w:w="2441" w:type="dxa"/>
          </w:tcPr>
          <w:p w14:paraId="5CD39996" w14:textId="2610E61D" w:rsidR="005B02CA" w:rsidRDefault="005B02CA" w:rsidP="005B02CA">
            <w:r>
              <w:t>Bank Name</w:t>
            </w:r>
            <w:r w:rsidRPr="00042860">
              <w:rPr>
                <w:b/>
                <w:bCs/>
                <w:color w:val="FF0000"/>
              </w:rPr>
              <w:t>*</w:t>
            </w:r>
          </w:p>
        </w:tc>
        <w:tc>
          <w:tcPr>
            <w:tcW w:w="3903" w:type="dxa"/>
          </w:tcPr>
          <w:p w14:paraId="3CB7FE3D" w14:textId="71589F07" w:rsidR="005B02CA" w:rsidRPr="004A358E" w:rsidRDefault="005B02CA" w:rsidP="005B02CA">
            <w:r w:rsidRPr="006C08C5">
              <w:t>custrecord_vr_receivingbankname</w:t>
            </w:r>
          </w:p>
        </w:tc>
        <w:tc>
          <w:tcPr>
            <w:tcW w:w="2286" w:type="dxa"/>
          </w:tcPr>
          <w:p w14:paraId="79A12F77" w14:textId="6FD9CE18" w:rsidR="005B02CA" w:rsidRDefault="005B02CA" w:rsidP="005B02CA">
            <w:r>
              <w:t>Free-Form Text</w:t>
            </w:r>
          </w:p>
        </w:tc>
      </w:tr>
      <w:tr w:rsidR="005B02CA" w14:paraId="4283FAA5" w14:textId="77777777" w:rsidTr="00EA66DB">
        <w:tc>
          <w:tcPr>
            <w:tcW w:w="2441" w:type="dxa"/>
          </w:tcPr>
          <w:p w14:paraId="2EB35CF2" w14:textId="4C04F65E" w:rsidR="005B02CA" w:rsidRDefault="005B02CA" w:rsidP="005B02CA">
            <w:r>
              <w:t>City</w:t>
            </w:r>
            <w:r w:rsidRPr="00042860">
              <w:rPr>
                <w:b/>
                <w:bCs/>
                <w:color w:val="FF0000"/>
              </w:rPr>
              <w:t>*</w:t>
            </w:r>
          </w:p>
        </w:tc>
        <w:tc>
          <w:tcPr>
            <w:tcW w:w="3903" w:type="dxa"/>
          </w:tcPr>
          <w:p w14:paraId="32016E2E" w14:textId="527FD0A0" w:rsidR="005B02CA" w:rsidRDefault="005B02CA" w:rsidP="005B02CA">
            <w:r w:rsidRPr="004A358E">
              <w:t>custrecord_vr_intl_bankcity</w:t>
            </w:r>
          </w:p>
        </w:tc>
        <w:tc>
          <w:tcPr>
            <w:tcW w:w="2286" w:type="dxa"/>
          </w:tcPr>
          <w:p w14:paraId="7BECB260" w14:textId="07AFF290" w:rsidR="005B02CA" w:rsidRDefault="005B02CA" w:rsidP="005B02CA">
            <w:r>
              <w:t>Free-Form Text</w:t>
            </w:r>
          </w:p>
        </w:tc>
      </w:tr>
      <w:tr w:rsidR="005B02CA" w14:paraId="40A36375" w14:textId="77777777" w:rsidTr="00EA66DB">
        <w:tc>
          <w:tcPr>
            <w:tcW w:w="2441" w:type="dxa"/>
          </w:tcPr>
          <w:p w14:paraId="5C3369D3" w14:textId="08B819A7" w:rsidR="005B02CA" w:rsidRDefault="005B02CA" w:rsidP="005B02CA">
            <w:r>
              <w:t>Recipient Address</w:t>
            </w:r>
            <w:r w:rsidRPr="00042860">
              <w:rPr>
                <w:b/>
                <w:bCs/>
                <w:color w:val="FF0000"/>
              </w:rPr>
              <w:t>*</w:t>
            </w:r>
          </w:p>
        </w:tc>
        <w:tc>
          <w:tcPr>
            <w:tcW w:w="3903" w:type="dxa"/>
          </w:tcPr>
          <w:p w14:paraId="3B6FB458" w14:textId="3A6AD350" w:rsidR="005B02CA" w:rsidRDefault="005B02CA" w:rsidP="005B02CA">
            <w:r w:rsidRPr="00515ECA">
              <w:t>custrecord_vr_intl_bankstreetaddress</w:t>
            </w:r>
          </w:p>
        </w:tc>
        <w:tc>
          <w:tcPr>
            <w:tcW w:w="2286" w:type="dxa"/>
          </w:tcPr>
          <w:p w14:paraId="47667500" w14:textId="3F8802A9" w:rsidR="005B02CA" w:rsidRDefault="005B02CA" w:rsidP="005B02CA">
            <w:r>
              <w:t>Free-Form Text</w:t>
            </w:r>
          </w:p>
        </w:tc>
      </w:tr>
      <w:tr w:rsidR="005B02CA" w14:paraId="07DEB8AA" w14:textId="77777777" w:rsidTr="00EA66DB">
        <w:tc>
          <w:tcPr>
            <w:tcW w:w="2441" w:type="dxa"/>
          </w:tcPr>
          <w:p w14:paraId="572B4CE7" w14:textId="19BCDBA9" w:rsidR="005B02CA" w:rsidRDefault="005B02CA" w:rsidP="005B02CA">
            <w:r>
              <w:t>Post Code</w:t>
            </w:r>
            <w:r w:rsidRPr="00042860">
              <w:rPr>
                <w:b/>
                <w:bCs/>
                <w:color w:val="FF0000"/>
              </w:rPr>
              <w:t>*</w:t>
            </w:r>
          </w:p>
        </w:tc>
        <w:tc>
          <w:tcPr>
            <w:tcW w:w="3903" w:type="dxa"/>
          </w:tcPr>
          <w:p w14:paraId="33322C1C" w14:textId="0BBAFC8B" w:rsidR="005B02CA" w:rsidRDefault="005B02CA" w:rsidP="005B02CA">
            <w:r w:rsidRPr="00D730AF">
              <w:t>custrecord_vr_intl_postalcode</w:t>
            </w:r>
          </w:p>
        </w:tc>
        <w:tc>
          <w:tcPr>
            <w:tcW w:w="2286" w:type="dxa"/>
          </w:tcPr>
          <w:p w14:paraId="26D3011F" w14:textId="23D68185" w:rsidR="005B02CA" w:rsidRDefault="005B02CA" w:rsidP="005B02CA">
            <w:r>
              <w:t>Free-Form Text</w:t>
            </w:r>
          </w:p>
        </w:tc>
      </w:tr>
      <w:tr w:rsidR="005B02CA" w14:paraId="78E68863" w14:textId="77777777" w:rsidTr="00EA66DB">
        <w:tc>
          <w:tcPr>
            <w:tcW w:w="2441" w:type="dxa"/>
          </w:tcPr>
          <w:p w14:paraId="065F004B" w14:textId="7D439A83" w:rsidR="005B02CA" w:rsidRDefault="005B02CA" w:rsidP="005B02CA">
            <w:r>
              <w:t>Email For Remittance</w:t>
            </w:r>
            <w:r w:rsidRPr="00042860">
              <w:rPr>
                <w:b/>
                <w:bCs/>
                <w:color w:val="FF0000"/>
              </w:rPr>
              <w:t>*</w:t>
            </w:r>
          </w:p>
        </w:tc>
        <w:tc>
          <w:tcPr>
            <w:tcW w:w="3903" w:type="dxa"/>
          </w:tcPr>
          <w:p w14:paraId="059AE902" w14:textId="0C735F9F" w:rsidR="005B02CA" w:rsidRDefault="005B02CA" w:rsidP="005B02CA">
            <w:r w:rsidRPr="000D5FED">
              <w:t>custrecord_vr_remittanceemail</w:t>
            </w:r>
          </w:p>
        </w:tc>
        <w:tc>
          <w:tcPr>
            <w:tcW w:w="2286" w:type="dxa"/>
          </w:tcPr>
          <w:p w14:paraId="22E9A834" w14:textId="5970F6FA" w:rsidR="005B02CA" w:rsidRDefault="005B02CA" w:rsidP="005B02CA">
            <w:r>
              <w:t>Email</w:t>
            </w:r>
          </w:p>
        </w:tc>
      </w:tr>
      <w:tr w:rsidR="005B02CA" w14:paraId="0094F44C" w14:textId="77777777" w:rsidTr="00EA66DB">
        <w:tc>
          <w:tcPr>
            <w:tcW w:w="2441" w:type="dxa"/>
          </w:tcPr>
          <w:p w14:paraId="3F0B3254" w14:textId="77777777" w:rsidR="005B02CA" w:rsidRDefault="005B02CA" w:rsidP="005B02CA">
            <w:r>
              <w:t>Name (if different from account holder name</w:t>
            </w:r>
          </w:p>
        </w:tc>
        <w:tc>
          <w:tcPr>
            <w:tcW w:w="3903" w:type="dxa"/>
          </w:tcPr>
          <w:p w14:paraId="2B969DCE" w14:textId="5C9B6209" w:rsidR="005B02CA" w:rsidRDefault="005B02CA" w:rsidP="005B02CA">
            <w:r w:rsidRPr="006F618A">
              <w:t>custrecord_vr_differentname</w:t>
            </w:r>
          </w:p>
        </w:tc>
        <w:tc>
          <w:tcPr>
            <w:tcW w:w="2286" w:type="dxa"/>
          </w:tcPr>
          <w:p w14:paraId="4C30A0C8" w14:textId="383EC898" w:rsidR="005B02CA" w:rsidRDefault="005B02CA" w:rsidP="005B02CA">
            <w:r>
              <w:t>Free-Form Text</w:t>
            </w:r>
          </w:p>
        </w:tc>
      </w:tr>
      <w:tr w:rsidR="005B02CA" w14:paraId="1FB11E32" w14:textId="77777777" w:rsidTr="00EA66DB">
        <w:tc>
          <w:tcPr>
            <w:tcW w:w="2441" w:type="dxa"/>
          </w:tcPr>
          <w:p w14:paraId="6D6CC0B4" w14:textId="258B95AB" w:rsidR="005B02CA" w:rsidRDefault="005B02CA" w:rsidP="005B02CA">
            <w:r>
              <w:t>Legal Disclaimer</w:t>
            </w:r>
            <w:r w:rsidRPr="00042860">
              <w:rPr>
                <w:b/>
                <w:bCs/>
                <w:color w:val="FF0000"/>
              </w:rPr>
              <w:t>*</w:t>
            </w:r>
          </w:p>
        </w:tc>
        <w:tc>
          <w:tcPr>
            <w:tcW w:w="3903" w:type="dxa"/>
          </w:tcPr>
          <w:p w14:paraId="0029A2F8" w14:textId="0CA7208B" w:rsidR="005B02CA" w:rsidRDefault="005B02CA" w:rsidP="005B02CA">
            <w:r w:rsidRPr="00A559A9">
              <w:t>custrecord_vr_legaldisclaimercheckbox</w:t>
            </w:r>
          </w:p>
        </w:tc>
        <w:tc>
          <w:tcPr>
            <w:tcW w:w="2286" w:type="dxa"/>
          </w:tcPr>
          <w:p w14:paraId="585DC08F" w14:textId="274F6B58" w:rsidR="005B02CA" w:rsidRDefault="005B02CA" w:rsidP="005B02CA">
            <w:r>
              <w:t>Checkbox</w:t>
            </w:r>
          </w:p>
        </w:tc>
      </w:tr>
    </w:tbl>
    <w:p w14:paraId="414FFB24" w14:textId="5B94C954" w:rsidR="002153E6" w:rsidRDefault="002153E6" w:rsidP="002153E6">
      <w:pPr>
        <w:pStyle w:val="Heading1"/>
      </w:pPr>
      <w:r>
        <w:t>Other (NOT LISTED)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3960"/>
        <w:gridCol w:w="1705"/>
      </w:tblGrid>
      <w:tr w:rsidR="002153E6" w14:paraId="3C3A19F2" w14:textId="77777777" w:rsidTr="00D7254D">
        <w:tc>
          <w:tcPr>
            <w:tcW w:w="2965" w:type="dxa"/>
            <w:shd w:val="clear" w:color="auto" w:fill="B6DDE8" w:themeFill="accent5" w:themeFillTint="66"/>
          </w:tcPr>
          <w:p w14:paraId="34626AC6" w14:textId="77777777" w:rsidR="002153E6" w:rsidRPr="008332EE" w:rsidRDefault="002153E6" w:rsidP="005657BD">
            <w:pPr>
              <w:rPr>
                <w:b/>
                <w:bCs/>
              </w:rPr>
            </w:pPr>
            <w:r w:rsidRPr="008332EE">
              <w:rPr>
                <w:b/>
                <w:bCs/>
              </w:rPr>
              <w:t>Field Name</w:t>
            </w:r>
          </w:p>
        </w:tc>
        <w:tc>
          <w:tcPr>
            <w:tcW w:w="3960" w:type="dxa"/>
            <w:shd w:val="clear" w:color="auto" w:fill="B6DDE8" w:themeFill="accent5" w:themeFillTint="66"/>
          </w:tcPr>
          <w:p w14:paraId="3EA6F2F0" w14:textId="77777777" w:rsidR="002153E6" w:rsidRPr="008332EE" w:rsidRDefault="002153E6" w:rsidP="005657BD">
            <w:pPr>
              <w:rPr>
                <w:b/>
                <w:bCs/>
              </w:rPr>
            </w:pPr>
            <w:r w:rsidRPr="008332EE">
              <w:rPr>
                <w:b/>
                <w:bCs/>
              </w:rPr>
              <w:t>NetSuite Field Internal ID</w:t>
            </w:r>
          </w:p>
        </w:tc>
        <w:tc>
          <w:tcPr>
            <w:tcW w:w="1705" w:type="dxa"/>
            <w:shd w:val="clear" w:color="auto" w:fill="B6DDE8" w:themeFill="accent5" w:themeFillTint="66"/>
          </w:tcPr>
          <w:p w14:paraId="25C2C631" w14:textId="77777777" w:rsidR="002153E6" w:rsidRPr="008332EE" w:rsidRDefault="002153E6" w:rsidP="005657BD">
            <w:pPr>
              <w:rPr>
                <w:b/>
                <w:bCs/>
              </w:rPr>
            </w:pPr>
            <w:r w:rsidRPr="008332EE">
              <w:rPr>
                <w:b/>
                <w:bCs/>
              </w:rPr>
              <w:t>Field Type</w:t>
            </w:r>
          </w:p>
        </w:tc>
      </w:tr>
      <w:tr w:rsidR="002153E6" w14:paraId="5D432F8B" w14:textId="77777777" w:rsidTr="00D7254D">
        <w:tc>
          <w:tcPr>
            <w:tcW w:w="2965" w:type="dxa"/>
          </w:tcPr>
          <w:p w14:paraId="1C023215" w14:textId="77777777" w:rsidR="002153E6" w:rsidRDefault="002153E6" w:rsidP="005657BD">
            <w:r>
              <w:t>Full Name of Account Holder</w:t>
            </w:r>
            <w:r w:rsidRPr="00042860">
              <w:rPr>
                <w:b/>
                <w:bCs/>
                <w:color w:val="FF0000"/>
              </w:rPr>
              <w:t>*</w:t>
            </w:r>
          </w:p>
        </w:tc>
        <w:tc>
          <w:tcPr>
            <w:tcW w:w="3960" w:type="dxa"/>
          </w:tcPr>
          <w:p w14:paraId="1B4808F4" w14:textId="77777777" w:rsidR="002153E6" w:rsidRDefault="002153E6" w:rsidP="005657BD">
            <w:r w:rsidRPr="00172BC1">
              <w:t>custrecord_vr_fullnameaccountholder</w:t>
            </w:r>
          </w:p>
        </w:tc>
        <w:tc>
          <w:tcPr>
            <w:tcW w:w="1705" w:type="dxa"/>
          </w:tcPr>
          <w:p w14:paraId="358C2A65" w14:textId="77777777" w:rsidR="002153E6" w:rsidRDefault="002153E6" w:rsidP="005657BD">
            <w:r>
              <w:t>Free-Form Text</w:t>
            </w:r>
          </w:p>
        </w:tc>
      </w:tr>
      <w:tr w:rsidR="002153E6" w14:paraId="79BDB1CC" w14:textId="77777777" w:rsidTr="00D7254D">
        <w:tc>
          <w:tcPr>
            <w:tcW w:w="2965" w:type="dxa"/>
          </w:tcPr>
          <w:p w14:paraId="7583D2F1" w14:textId="1AE0FA70" w:rsidR="002153E6" w:rsidRDefault="003F78E8" w:rsidP="005657BD">
            <w:r>
              <w:lastRenderedPageBreak/>
              <w:t>SWIFT / BIC CODE</w:t>
            </w:r>
            <w:r w:rsidR="002153E6" w:rsidRPr="00042860">
              <w:rPr>
                <w:b/>
                <w:bCs/>
                <w:color w:val="FF0000"/>
              </w:rPr>
              <w:t>*</w:t>
            </w:r>
          </w:p>
        </w:tc>
        <w:tc>
          <w:tcPr>
            <w:tcW w:w="3960" w:type="dxa"/>
          </w:tcPr>
          <w:p w14:paraId="5D405385" w14:textId="2BDD706E" w:rsidR="002153E6" w:rsidRPr="004A358E" w:rsidRDefault="00E9748B" w:rsidP="005657BD">
            <w:r w:rsidRPr="00E9748B">
              <w:t>custrecord_vr_bicswift</w:t>
            </w:r>
          </w:p>
        </w:tc>
        <w:tc>
          <w:tcPr>
            <w:tcW w:w="1705" w:type="dxa"/>
          </w:tcPr>
          <w:p w14:paraId="07D10BC8" w14:textId="77777777" w:rsidR="002153E6" w:rsidRDefault="002153E6" w:rsidP="005657BD">
            <w:r>
              <w:t>Free-Form Text</w:t>
            </w:r>
          </w:p>
        </w:tc>
      </w:tr>
      <w:tr w:rsidR="00D7254D" w14:paraId="42FCE0BE" w14:textId="77777777" w:rsidTr="00D7254D">
        <w:tc>
          <w:tcPr>
            <w:tcW w:w="2965" w:type="dxa"/>
          </w:tcPr>
          <w:p w14:paraId="01F17313" w14:textId="41E4BD5D" w:rsidR="00D7254D" w:rsidRDefault="00D7254D" w:rsidP="00D7254D">
            <w:r>
              <w:t>IBAN / Account Number</w:t>
            </w:r>
          </w:p>
        </w:tc>
        <w:tc>
          <w:tcPr>
            <w:tcW w:w="3960" w:type="dxa"/>
          </w:tcPr>
          <w:p w14:paraId="26D859C0" w14:textId="276D230C" w:rsidR="00D7254D" w:rsidRPr="006C08C5" w:rsidRDefault="00D7254D" w:rsidP="00D7254D">
            <w:r w:rsidRPr="005F32EC">
              <w:t>custrecord_vr_accountnumber</w:t>
            </w:r>
          </w:p>
        </w:tc>
        <w:tc>
          <w:tcPr>
            <w:tcW w:w="1705" w:type="dxa"/>
          </w:tcPr>
          <w:p w14:paraId="54F7D6EB" w14:textId="7883B9F2" w:rsidR="00D7254D" w:rsidRDefault="00D7254D" w:rsidP="00D7254D">
            <w:r>
              <w:t>Free-Form Text</w:t>
            </w:r>
          </w:p>
        </w:tc>
      </w:tr>
      <w:tr w:rsidR="00D7254D" w14:paraId="357BDD0F" w14:textId="77777777" w:rsidTr="00D7254D">
        <w:tc>
          <w:tcPr>
            <w:tcW w:w="2965" w:type="dxa"/>
          </w:tcPr>
          <w:p w14:paraId="7D5ADD83" w14:textId="77777777" w:rsidR="00D7254D" w:rsidRDefault="00D7254D" w:rsidP="00D7254D">
            <w:r>
              <w:t>Bank Name</w:t>
            </w:r>
            <w:r w:rsidRPr="00042860">
              <w:rPr>
                <w:b/>
                <w:bCs/>
                <w:color w:val="FF0000"/>
              </w:rPr>
              <w:t>*</w:t>
            </w:r>
          </w:p>
        </w:tc>
        <w:tc>
          <w:tcPr>
            <w:tcW w:w="3960" w:type="dxa"/>
          </w:tcPr>
          <w:p w14:paraId="21F0D4EA" w14:textId="77777777" w:rsidR="00D7254D" w:rsidRPr="004A358E" w:rsidRDefault="00D7254D" w:rsidP="00D7254D">
            <w:r w:rsidRPr="006C08C5">
              <w:t>custrecord_vr_receivingbankname</w:t>
            </w:r>
          </w:p>
        </w:tc>
        <w:tc>
          <w:tcPr>
            <w:tcW w:w="1705" w:type="dxa"/>
          </w:tcPr>
          <w:p w14:paraId="2F24E542" w14:textId="77777777" w:rsidR="00D7254D" w:rsidRDefault="00D7254D" w:rsidP="00D7254D">
            <w:r>
              <w:t>Free-Form Text</w:t>
            </w:r>
          </w:p>
        </w:tc>
      </w:tr>
      <w:tr w:rsidR="00D7254D" w14:paraId="5F50FBF3" w14:textId="77777777" w:rsidTr="00D7254D">
        <w:tc>
          <w:tcPr>
            <w:tcW w:w="2965" w:type="dxa"/>
          </w:tcPr>
          <w:p w14:paraId="6BDC583F" w14:textId="77777777" w:rsidR="00D7254D" w:rsidRDefault="00D7254D" w:rsidP="00D7254D">
            <w:r>
              <w:t>City</w:t>
            </w:r>
            <w:r w:rsidRPr="00042860">
              <w:rPr>
                <w:b/>
                <w:bCs/>
                <w:color w:val="FF0000"/>
              </w:rPr>
              <w:t>*</w:t>
            </w:r>
          </w:p>
        </w:tc>
        <w:tc>
          <w:tcPr>
            <w:tcW w:w="3960" w:type="dxa"/>
          </w:tcPr>
          <w:p w14:paraId="7F3253E1" w14:textId="77777777" w:rsidR="00D7254D" w:rsidRDefault="00D7254D" w:rsidP="00D7254D">
            <w:r w:rsidRPr="004A358E">
              <w:t>custrecord_vr_intl_bankcity</w:t>
            </w:r>
          </w:p>
        </w:tc>
        <w:tc>
          <w:tcPr>
            <w:tcW w:w="1705" w:type="dxa"/>
          </w:tcPr>
          <w:p w14:paraId="48C8EDA0" w14:textId="77777777" w:rsidR="00D7254D" w:rsidRDefault="00D7254D" w:rsidP="00D7254D">
            <w:r>
              <w:t>Free-Form Text</w:t>
            </w:r>
          </w:p>
        </w:tc>
      </w:tr>
      <w:tr w:rsidR="00D7254D" w14:paraId="70C56726" w14:textId="77777777" w:rsidTr="00D7254D">
        <w:tc>
          <w:tcPr>
            <w:tcW w:w="2965" w:type="dxa"/>
          </w:tcPr>
          <w:p w14:paraId="40DE778A" w14:textId="77777777" w:rsidR="00D7254D" w:rsidRDefault="00D7254D" w:rsidP="00D7254D">
            <w:r>
              <w:t>Recipient Address</w:t>
            </w:r>
            <w:r w:rsidRPr="00042860">
              <w:rPr>
                <w:b/>
                <w:bCs/>
                <w:color w:val="FF0000"/>
              </w:rPr>
              <w:t>*</w:t>
            </w:r>
          </w:p>
        </w:tc>
        <w:tc>
          <w:tcPr>
            <w:tcW w:w="3960" w:type="dxa"/>
          </w:tcPr>
          <w:p w14:paraId="319CAFF1" w14:textId="77777777" w:rsidR="00D7254D" w:rsidRDefault="00D7254D" w:rsidP="00D7254D">
            <w:r w:rsidRPr="00515ECA">
              <w:t>custrecord_vr_intl_bankstreetaddress</w:t>
            </w:r>
          </w:p>
        </w:tc>
        <w:tc>
          <w:tcPr>
            <w:tcW w:w="1705" w:type="dxa"/>
          </w:tcPr>
          <w:p w14:paraId="63167CFA" w14:textId="77777777" w:rsidR="00D7254D" w:rsidRDefault="00D7254D" w:rsidP="00D7254D">
            <w:r>
              <w:t>Free-Form Text</w:t>
            </w:r>
          </w:p>
        </w:tc>
      </w:tr>
      <w:tr w:rsidR="00D7254D" w14:paraId="57DF8F1C" w14:textId="77777777" w:rsidTr="00D7254D">
        <w:tc>
          <w:tcPr>
            <w:tcW w:w="2965" w:type="dxa"/>
          </w:tcPr>
          <w:p w14:paraId="6012FEF6" w14:textId="77777777" w:rsidR="00D7254D" w:rsidRDefault="00D7254D" w:rsidP="00D7254D">
            <w:r>
              <w:t>Post Code</w:t>
            </w:r>
            <w:r w:rsidRPr="00042860">
              <w:rPr>
                <w:b/>
                <w:bCs/>
                <w:color w:val="FF0000"/>
              </w:rPr>
              <w:t>*</w:t>
            </w:r>
          </w:p>
        </w:tc>
        <w:tc>
          <w:tcPr>
            <w:tcW w:w="3960" w:type="dxa"/>
          </w:tcPr>
          <w:p w14:paraId="53CBFB68" w14:textId="77777777" w:rsidR="00D7254D" w:rsidRDefault="00D7254D" w:rsidP="00D7254D">
            <w:r w:rsidRPr="00D730AF">
              <w:t>custrecord_vr_intl_postalcode</w:t>
            </w:r>
          </w:p>
        </w:tc>
        <w:tc>
          <w:tcPr>
            <w:tcW w:w="1705" w:type="dxa"/>
          </w:tcPr>
          <w:p w14:paraId="5378AF07" w14:textId="77777777" w:rsidR="00D7254D" w:rsidRDefault="00D7254D" w:rsidP="00D7254D">
            <w:r>
              <w:t>Free-Form Text</w:t>
            </w:r>
          </w:p>
        </w:tc>
      </w:tr>
      <w:tr w:rsidR="00D7254D" w14:paraId="5710CEB7" w14:textId="77777777" w:rsidTr="00D7254D">
        <w:tc>
          <w:tcPr>
            <w:tcW w:w="2965" w:type="dxa"/>
          </w:tcPr>
          <w:p w14:paraId="368210C5" w14:textId="77777777" w:rsidR="00D7254D" w:rsidRDefault="00D7254D" w:rsidP="00D7254D">
            <w:r>
              <w:t>Email For Remittance</w:t>
            </w:r>
            <w:r w:rsidRPr="00042860">
              <w:rPr>
                <w:b/>
                <w:bCs/>
                <w:color w:val="FF0000"/>
              </w:rPr>
              <w:t>*</w:t>
            </w:r>
          </w:p>
        </w:tc>
        <w:tc>
          <w:tcPr>
            <w:tcW w:w="3960" w:type="dxa"/>
          </w:tcPr>
          <w:p w14:paraId="36CA291D" w14:textId="77777777" w:rsidR="00D7254D" w:rsidRDefault="00D7254D" w:rsidP="00D7254D">
            <w:r w:rsidRPr="000D5FED">
              <w:t>custrecord_vr_remittanceemail</w:t>
            </w:r>
          </w:p>
        </w:tc>
        <w:tc>
          <w:tcPr>
            <w:tcW w:w="1705" w:type="dxa"/>
          </w:tcPr>
          <w:p w14:paraId="04980552" w14:textId="77777777" w:rsidR="00D7254D" w:rsidRDefault="00D7254D" w:rsidP="00D7254D">
            <w:r>
              <w:t>Email</w:t>
            </w:r>
          </w:p>
        </w:tc>
      </w:tr>
      <w:tr w:rsidR="00D7254D" w14:paraId="6A4F1C6D" w14:textId="77777777" w:rsidTr="00D7254D">
        <w:tc>
          <w:tcPr>
            <w:tcW w:w="2965" w:type="dxa"/>
          </w:tcPr>
          <w:p w14:paraId="3AD7179A" w14:textId="77777777" w:rsidR="00D7254D" w:rsidRDefault="00D7254D" w:rsidP="00D7254D">
            <w:r>
              <w:t>Name (if different from account holder name</w:t>
            </w:r>
          </w:p>
        </w:tc>
        <w:tc>
          <w:tcPr>
            <w:tcW w:w="3960" w:type="dxa"/>
          </w:tcPr>
          <w:p w14:paraId="68B12F9B" w14:textId="77777777" w:rsidR="00D7254D" w:rsidRDefault="00D7254D" w:rsidP="00D7254D">
            <w:r w:rsidRPr="006F618A">
              <w:t>custrecord_vr_differentname</w:t>
            </w:r>
          </w:p>
        </w:tc>
        <w:tc>
          <w:tcPr>
            <w:tcW w:w="1705" w:type="dxa"/>
          </w:tcPr>
          <w:p w14:paraId="707C4424" w14:textId="77777777" w:rsidR="00D7254D" w:rsidRDefault="00D7254D" w:rsidP="00D7254D">
            <w:r>
              <w:t>Free-Form Text</w:t>
            </w:r>
          </w:p>
        </w:tc>
      </w:tr>
      <w:tr w:rsidR="00D7254D" w14:paraId="64C3902D" w14:textId="77777777" w:rsidTr="00D7254D">
        <w:tc>
          <w:tcPr>
            <w:tcW w:w="2965" w:type="dxa"/>
          </w:tcPr>
          <w:p w14:paraId="78026B78" w14:textId="77777777" w:rsidR="00D7254D" w:rsidRDefault="00D7254D" w:rsidP="00D7254D">
            <w:r>
              <w:t>Legal Disclaimer</w:t>
            </w:r>
            <w:r w:rsidRPr="00042860">
              <w:rPr>
                <w:b/>
                <w:bCs/>
                <w:color w:val="FF0000"/>
              </w:rPr>
              <w:t>*</w:t>
            </w:r>
          </w:p>
        </w:tc>
        <w:tc>
          <w:tcPr>
            <w:tcW w:w="3960" w:type="dxa"/>
          </w:tcPr>
          <w:p w14:paraId="0FE1CDB0" w14:textId="77777777" w:rsidR="00D7254D" w:rsidRDefault="00D7254D" w:rsidP="00D7254D">
            <w:r w:rsidRPr="00A559A9">
              <w:t>custrecord_vr_legaldisclaimercheckbox</w:t>
            </w:r>
          </w:p>
        </w:tc>
        <w:tc>
          <w:tcPr>
            <w:tcW w:w="1705" w:type="dxa"/>
          </w:tcPr>
          <w:p w14:paraId="649C8C69" w14:textId="77777777" w:rsidR="00D7254D" w:rsidRDefault="00D7254D" w:rsidP="00D7254D">
            <w:r>
              <w:t>Checkbox</w:t>
            </w:r>
          </w:p>
        </w:tc>
      </w:tr>
    </w:tbl>
    <w:p w14:paraId="2EDF5795" w14:textId="49C4BDB0" w:rsidR="002153E6" w:rsidRDefault="002153E6" w:rsidP="002153E6"/>
    <w:sectPr w:rsidR="002153E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EDA6051"/>
    <w:multiLevelType w:val="hybridMultilevel"/>
    <w:tmpl w:val="8FE81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855517"/>
    <w:multiLevelType w:val="hybridMultilevel"/>
    <w:tmpl w:val="1F56B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EF7161"/>
    <w:multiLevelType w:val="hybridMultilevel"/>
    <w:tmpl w:val="C9044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3673C2"/>
    <w:multiLevelType w:val="hybridMultilevel"/>
    <w:tmpl w:val="62B06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7950432">
    <w:abstractNumId w:val="8"/>
  </w:num>
  <w:num w:numId="2" w16cid:durableId="1178235392">
    <w:abstractNumId w:val="6"/>
  </w:num>
  <w:num w:numId="3" w16cid:durableId="1894928633">
    <w:abstractNumId w:val="5"/>
  </w:num>
  <w:num w:numId="4" w16cid:durableId="1608662479">
    <w:abstractNumId w:val="4"/>
  </w:num>
  <w:num w:numId="5" w16cid:durableId="1317418703">
    <w:abstractNumId w:val="7"/>
  </w:num>
  <w:num w:numId="6" w16cid:durableId="110516648">
    <w:abstractNumId w:val="3"/>
  </w:num>
  <w:num w:numId="7" w16cid:durableId="1937052446">
    <w:abstractNumId w:val="2"/>
  </w:num>
  <w:num w:numId="8" w16cid:durableId="18432619">
    <w:abstractNumId w:val="1"/>
  </w:num>
  <w:num w:numId="9" w16cid:durableId="1700277310">
    <w:abstractNumId w:val="0"/>
  </w:num>
  <w:num w:numId="10" w16cid:durableId="1788545957">
    <w:abstractNumId w:val="12"/>
  </w:num>
  <w:num w:numId="11" w16cid:durableId="1363751436">
    <w:abstractNumId w:val="9"/>
  </w:num>
  <w:num w:numId="12" w16cid:durableId="1882671453">
    <w:abstractNumId w:val="10"/>
  </w:num>
  <w:num w:numId="13" w16cid:durableId="43209218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34C25"/>
    <w:rsid w:val="00042860"/>
    <w:rsid w:val="0006063C"/>
    <w:rsid w:val="00093B8B"/>
    <w:rsid w:val="000B4A5D"/>
    <w:rsid w:val="000D31D8"/>
    <w:rsid w:val="000D5FED"/>
    <w:rsid w:val="001019AF"/>
    <w:rsid w:val="001153C3"/>
    <w:rsid w:val="0015074B"/>
    <w:rsid w:val="00172BC1"/>
    <w:rsid w:val="0017307C"/>
    <w:rsid w:val="001A12AC"/>
    <w:rsid w:val="001E2693"/>
    <w:rsid w:val="001F14B1"/>
    <w:rsid w:val="00201BB8"/>
    <w:rsid w:val="00214701"/>
    <w:rsid w:val="002153E6"/>
    <w:rsid w:val="00276831"/>
    <w:rsid w:val="0029639D"/>
    <w:rsid w:val="002A0EAA"/>
    <w:rsid w:val="003038BB"/>
    <w:rsid w:val="0031302F"/>
    <w:rsid w:val="003149B0"/>
    <w:rsid w:val="0032502A"/>
    <w:rsid w:val="00326F90"/>
    <w:rsid w:val="00342BE6"/>
    <w:rsid w:val="00344364"/>
    <w:rsid w:val="00364A54"/>
    <w:rsid w:val="0036738E"/>
    <w:rsid w:val="00377616"/>
    <w:rsid w:val="003D2B2E"/>
    <w:rsid w:val="003D4AE7"/>
    <w:rsid w:val="003F78E8"/>
    <w:rsid w:val="00424C8F"/>
    <w:rsid w:val="00434259"/>
    <w:rsid w:val="00436AA3"/>
    <w:rsid w:val="004847E4"/>
    <w:rsid w:val="004A358E"/>
    <w:rsid w:val="004C0D40"/>
    <w:rsid w:val="004F3B5A"/>
    <w:rsid w:val="004F7E26"/>
    <w:rsid w:val="00515ECA"/>
    <w:rsid w:val="00551896"/>
    <w:rsid w:val="00564705"/>
    <w:rsid w:val="005800F9"/>
    <w:rsid w:val="005B02CA"/>
    <w:rsid w:val="005F32EC"/>
    <w:rsid w:val="005F5975"/>
    <w:rsid w:val="00655AA0"/>
    <w:rsid w:val="006570F3"/>
    <w:rsid w:val="00677FB4"/>
    <w:rsid w:val="006834F0"/>
    <w:rsid w:val="00695743"/>
    <w:rsid w:val="006C08C5"/>
    <w:rsid w:val="006D78CE"/>
    <w:rsid w:val="006E47EB"/>
    <w:rsid w:val="006F618A"/>
    <w:rsid w:val="00700CC9"/>
    <w:rsid w:val="0070434D"/>
    <w:rsid w:val="0071487B"/>
    <w:rsid w:val="0073219D"/>
    <w:rsid w:val="00774E73"/>
    <w:rsid w:val="007D7DCE"/>
    <w:rsid w:val="00803A2E"/>
    <w:rsid w:val="008332EE"/>
    <w:rsid w:val="00841FBB"/>
    <w:rsid w:val="00850A8B"/>
    <w:rsid w:val="008A655F"/>
    <w:rsid w:val="008B45B3"/>
    <w:rsid w:val="008B4910"/>
    <w:rsid w:val="00916C40"/>
    <w:rsid w:val="009403CC"/>
    <w:rsid w:val="009B66D2"/>
    <w:rsid w:val="009D357C"/>
    <w:rsid w:val="009D57B8"/>
    <w:rsid w:val="009F7385"/>
    <w:rsid w:val="00A51188"/>
    <w:rsid w:val="00A520DB"/>
    <w:rsid w:val="00A559A9"/>
    <w:rsid w:val="00A634EA"/>
    <w:rsid w:val="00A73B1B"/>
    <w:rsid w:val="00A7661F"/>
    <w:rsid w:val="00AA1D8D"/>
    <w:rsid w:val="00AA6EE0"/>
    <w:rsid w:val="00AB0980"/>
    <w:rsid w:val="00AC01CA"/>
    <w:rsid w:val="00AE16C9"/>
    <w:rsid w:val="00AF2F12"/>
    <w:rsid w:val="00B47730"/>
    <w:rsid w:val="00B51F22"/>
    <w:rsid w:val="00C41002"/>
    <w:rsid w:val="00C56854"/>
    <w:rsid w:val="00C57DDD"/>
    <w:rsid w:val="00C656A8"/>
    <w:rsid w:val="00C8051A"/>
    <w:rsid w:val="00C95D1C"/>
    <w:rsid w:val="00CB0664"/>
    <w:rsid w:val="00D7254D"/>
    <w:rsid w:val="00D730AF"/>
    <w:rsid w:val="00D73BC3"/>
    <w:rsid w:val="00DC2769"/>
    <w:rsid w:val="00E8142A"/>
    <w:rsid w:val="00E91A39"/>
    <w:rsid w:val="00E9748B"/>
    <w:rsid w:val="00EA1650"/>
    <w:rsid w:val="00EA1E59"/>
    <w:rsid w:val="00EA66DB"/>
    <w:rsid w:val="00EB7DFB"/>
    <w:rsid w:val="00EB7F66"/>
    <w:rsid w:val="00F04BFF"/>
    <w:rsid w:val="00F373A9"/>
    <w:rsid w:val="00F40121"/>
    <w:rsid w:val="00F67096"/>
    <w:rsid w:val="00F91ED9"/>
    <w:rsid w:val="00F95FB9"/>
    <w:rsid w:val="00FB79D8"/>
    <w:rsid w:val="00FC0EBD"/>
    <w:rsid w:val="00FC693F"/>
    <w:rsid w:val="00FD3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1FD6EA1"/>
  <w14:defaultImageDpi w14:val="300"/>
  <w15:docId w15:val="{E40383B9-8440-48C9-AF26-D0DC47057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B51F2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1F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82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google.com/forms/d/e/1FAIpQLSd2RqQHw6OhWXYmJxdRFbr11vubFdZiLe5fEQ7IOpLMn3Uxzw/formResponse?pli=1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7</Pages>
  <Words>1716</Words>
  <Characters>9783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11477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Ryan Riggs</cp:lastModifiedBy>
  <cp:revision>129</cp:revision>
  <dcterms:created xsi:type="dcterms:W3CDTF">2024-01-29T18:08:00Z</dcterms:created>
  <dcterms:modified xsi:type="dcterms:W3CDTF">2024-01-29T20:33:00Z</dcterms:modified>
  <cp:category/>
</cp:coreProperties>
</file>